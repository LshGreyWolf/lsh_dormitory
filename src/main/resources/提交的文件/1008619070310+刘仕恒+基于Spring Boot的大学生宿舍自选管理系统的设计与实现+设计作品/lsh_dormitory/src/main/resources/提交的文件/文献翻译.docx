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E578" w14:textId="77777777" w:rsidR="00352400" w:rsidRDefault="00352400" w:rsidP="002303CF">
      <w:pPr>
        <w:spacing w:line="240" w:lineRule="auto"/>
        <w:ind w:firstLineChars="0" w:firstLine="0"/>
        <w:rPr>
          <w:rFonts w:ascii="宋体" w:hAnsi="宋体" w:cs="Times New Roman"/>
          <w:bCs/>
          <w:sz w:val="28"/>
          <w:szCs w:val="28"/>
        </w:rPr>
      </w:pPr>
    </w:p>
    <w:p w14:paraId="2BE70FE7" w14:textId="5E98A54A" w:rsidR="002303CF" w:rsidRPr="002303CF" w:rsidRDefault="002303CF" w:rsidP="002303CF">
      <w:pPr>
        <w:spacing w:line="240" w:lineRule="auto"/>
        <w:ind w:firstLineChars="0" w:firstLine="0"/>
        <w:rPr>
          <w:rFonts w:ascii="宋体" w:hAnsi="宋体" w:cs="Times New Roman"/>
          <w:bCs/>
          <w:sz w:val="28"/>
          <w:szCs w:val="28"/>
        </w:rPr>
      </w:pPr>
      <w:r w:rsidRPr="002303CF">
        <w:rPr>
          <w:rFonts w:ascii="宋体" w:hAnsi="宋体" w:cs="Times New Roman"/>
          <w:bCs/>
          <w:sz w:val="28"/>
          <w:szCs w:val="28"/>
        </w:rPr>
        <w:t>译文</w:t>
      </w:r>
    </w:p>
    <w:p w14:paraId="42A4B349" w14:textId="77777777" w:rsidR="002303CF" w:rsidRPr="002303CF" w:rsidRDefault="002303CF" w:rsidP="002303CF">
      <w:pPr>
        <w:spacing w:line="240" w:lineRule="auto"/>
        <w:ind w:firstLineChars="0" w:firstLine="0"/>
        <w:rPr>
          <w:rFonts w:ascii="宋体" w:hAnsi="宋体" w:cs="Times New Roman"/>
          <w:bCs/>
          <w:sz w:val="28"/>
          <w:szCs w:val="28"/>
        </w:rPr>
      </w:pPr>
    </w:p>
    <w:p w14:paraId="438BA07D" w14:textId="77777777" w:rsidR="00352400" w:rsidRDefault="00352400" w:rsidP="00352400">
      <w:pPr>
        <w:ind w:firstLineChars="0" w:firstLine="0"/>
        <w:rPr>
          <w:rFonts w:ascii="黑体" w:eastAsia="黑体" w:hAnsi="黑体"/>
          <w:sz w:val="36"/>
          <w:szCs w:val="36"/>
        </w:rPr>
      </w:pPr>
    </w:p>
    <w:p w14:paraId="71CCA98C" w14:textId="53AD89C8" w:rsidR="00491D43" w:rsidRDefault="009452AC" w:rsidP="00352400">
      <w:pPr>
        <w:ind w:firstLineChars="0" w:firstLine="0"/>
        <w:jc w:val="center"/>
        <w:rPr>
          <w:rFonts w:ascii="黑体" w:eastAsia="黑体" w:hAnsi="黑体"/>
          <w:sz w:val="36"/>
          <w:szCs w:val="36"/>
        </w:rPr>
      </w:pPr>
      <w:r w:rsidRPr="009452AC">
        <w:rPr>
          <w:rFonts w:ascii="黑体" w:eastAsia="黑体" w:hAnsi="黑体" w:hint="eastAsia"/>
          <w:sz w:val="36"/>
          <w:szCs w:val="36"/>
        </w:rPr>
        <w:t>校园信息</w:t>
      </w:r>
      <w:r>
        <w:rPr>
          <w:rFonts w:ascii="黑体" w:eastAsia="黑体" w:hAnsi="黑体" w:hint="eastAsia"/>
          <w:sz w:val="36"/>
          <w:szCs w:val="36"/>
        </w:rPr>
        <w:t>管理</w:t>
      </w:r>
      <w:r w:rsidRPr="009452AC">
        <w:rPr>
          <w:rFonts w:ascii="黑体" w:eastAsia="黑体" w:hAnsi="黑体" w:hint="eastAsia"/>
          <w:sz w:val="36"/>
          <w:szCs w:val="36"/>
        </w:rPr>
        <w:t>系统的</w:t>
      </w:r>
      <w:r>
        <w:rPr>
          <w:rFonts w:ascii="黑体" w:eastAsia="黑体" w:hAnsi="黑体" w:hint="eastAsia"/>
          <w:sz w:val="36"/>
          <w:szCs w:val="36"/>
        </w:rPr>
        <w:t>Java</w:t>
      </w:r>
      <w:r w:rsidRPr="009452AC">
        <w:rPr>
          <w:rFonts w:ascii="黑体" w:eastAsia="黑体" w:hAnsi="黑体"/>
          <w:sz w:val="36"/>
          <w:szCs w:val="36"/>
        </w:rPr>
        <w:t>应用</w:t>
      </w:r>
    </w:p>
    <w:p w14:paraId="5D2D75B8" w14:textId="77777777" w:rsidR="00241064" w:rsidRDefault="00241064" w:rsidP="009452AC">
      <w:pPr>
        <w:ind w:firstLine="720"/>
        <w:jc w:val="center"/>
        <w:rPr>
          <w:rFonts w:ascii="黑体" w:eastAsia="黑体" w:hAnsi="黑体"/>
          <w:sz w:val="36"/>
          <w:szCs w:val="36"/>
        </w:rPr>
      </w:pPr>
    </w:p>
    <w:p w14:paraId="05FFE093" w14:textId="401614A6" w:rsidR="00241064" w:rsidRDefault="009452AC" w:rsidP="00C20F79">
      <w:pPr>
        <w:ind w:firstLineChars="0" w:firstLine="0"/>
        <w:rPr>
          <w:rFonts w:ascii="宋体" w:hAnsi="宋体"/>
        </w:rPr>
      </w:pPr>
      <w:r w:rsidRPr="00241064">
        <w:rPr>
          <w:rFonts w:ascii="宋体" w:hAnsi="宋体" w:hint="eastAsia"/>
          <w:b/>
          <w:bCs/>
        </w:rPr>
        <w:t>摘要：</w:t>
      </w:r>
      <w:r w:rsidRPr="00037159">
        <w:rPr>
          <w:rFonts w:hint="eastAsia"/>
        </w:rPr>
        <w:t>在线校园信息系统的可用性使学生能够更好地规划教育规划。</w:t>
      </w:r>
      <w:r w:rsidRPr="00037159">
        <w:t>帮助大学做好管理和战略信息管理。在本文中，我们描述了一个面向本科生的在线校园信息系统的模型，并将其进行了整合。收集到的数据使我们能够为校园信息系统准备一个</w:t>
      </w:r>
      <w:r w:rsidR="00241064" w:rsidRPr="00037159">
        <w:rPr>
          <w:rFonts w:hint="eastAsia"/>
        </w:rPr>
        <w:t>Java</w:t>
      </w:r>
      <w:r w:rsidRPr="00037159">
        <w:t>应用程序，旨在帮助学生以及以最佳方式解决问题</w:t>
      </w:r>
      <w:r w:rsidRPr="00037159">
        <w:rPr>
          <w:rFonts w:hint="eastAsia"/>
        </w:rPr>
        <w:t>。</w:t>
      </w:r>
    </w:p>
    <w:p w14:paraId="2A230364" w14:textId="77777777" w:rsidR="00C20F79" w:rsidRPr="00C20F79" w:rsidRDefault="00C20F79" w:rsidP="00C20F79">
      <w:pPr>
        <w:ind w:firstLineChars="0" w:firstLine="0"/>
        <w:rPr>
          <w:rFonts w:ascii="宋体" w:hAnsi="宋体"/>
        </w:rPr>
      </w:pPr>
    </w:p>
    <w:p w14:paraId="7963736E" w14:textId="09199E0C" w:rsidR="009452AC" w:rsidRPr="00241064" w:rsidRDefault="00EF1D3B" w:rsidP="00944E55">
      <w:pPr>
        <w:pStyle w:val="a7"/>
        <w:ind w:firstLineChars="0" w:firstLine="0"/>
        <w:outlineLvl w:val="1"/>
      </w:pPr>
      <w:r w:rsidRPr="00241064">
        <w:rPr>
          <w:rFonts w:hint="eastAsia"/>
        </w:rPr>
        <w:t>1</w:t>
      </w:r>
      <w:r w:rsidR="009452AC" w:rsidRPr="00241064">
        <w:rPr>
          <w:rFonts w:hint="eastAsia"/>
        </w:rPr>
        <w:t>引言</w:t>
      </w:r>
    </w:p>
    <w:p w14:paraId="7E849B77" w14:textId="673717FD" w:rsidR="009452AC" w:rsidRDefault="009452AC" w:rsidP="00037159">
      <w:pPr>
        <w:ind w:firstLine="480"/>
      </w:pPr>
      <w:r w:rsidRPr="009452AC">
        <w:rPr>
          <w:rFonts w:hint="eastAsia"/>
        </w:rPr>
        <w:t>早些时候，领先的大学找到了一项具有挑战性的工作来管理大学校园的信息交流，因为这是一项出色的任务。因此，在</w:t>
      </w:r>
      <w:r w:rsidRPr="009452AC">
        <w:t>90</w:t>
      </w:r>
      <w:r w:rsidRPr="009452AC">
        <w:t>年代，他们开始通过使用</w:t>
      </w:r>
      <w:r w:rsidRPr="009452AC">
        <w:t>www</w:t>
      </w:r>
      <w:r w:rsidRPr="009452AC">
        <w:t>（万维网）向更好的方向转变。</w:t>
      </w:r>
      <w:r w:rsidRPr="009452AC">
        <w:t>20</w:t>
      </w:r>
      <w:r w:rsidRPr="009452AC">
        <w:t>世纪末，利用信息技术和电子通信，校园内信息交换的潜力得到了提升。从</w:t>
      </w:r>
      <w:r w:rsidRPr="009452AC">
        <w:t>20</w:t>
      </w:r>
      <w:r w:rsidRPr="009452AC">
        <w:t>世纪到今天的时代，从黑白手机走向智能手机或微型电脑，移动操作系统（</w:t>
      </w:r>
      <w:r w:rsidRPr="009452AC">
        <w:t>OS</w:t>
      </w:r>
      <w:r w:rsidRPr="009452AC">
        <w:t>）离我们很远。从</w:t>
      </w:r>
      <w:r w:rsidRPr="009452AC">
        <w:t>1996</w:t>
      </w:r>
      <w:r w:rsidRPr="009452AC">
        <w:t>年的</w:t>
      </w:r>
      <w:r w:rsidRPr="009452AC">
        <w:t>Palm OS</w:t>
      </w:r>
      <w:r w:rsidRPr="009452AC">
        <w:t>开始，到</w:t>
      </w:r>
      <w:r w:rsidRPr="009452AC">
        <w:t>2000</w:t>
      </w:r>
      <w:r w:rsidRPr="009452AC">
        <w:t>年的</w:t>
      </w:r>
      <w:r w:rsidRPr="009452AC">
        <w:t>windows</w:t>
      </w:r>
      <w:r w:rsidRPr="009452AC">
        <w:t>袖珍</w:t>
      </w:r>
      <w:r w:rsidRPr="009452AC">
        <w:t>PC</w:t>
      </w:r>
      <w:r w:rsidRPr="009452AC">
        <w:t>到</w:t>
      </w:r>
      <w:r w:rsidR="00241064">
        <w:rPr>
          <w:rFonts w:hint="eastAsia"/>
        </w:rPr>
        <w:t>Java</w:t>
      </w:r>
      <w:r w:rsidRPr="009452AC">
        <w:t>和黑莓操作系统，智能手机操作系统从去年开始戏剧性地消失，并彻底改变了每个人的生活。电脑和移动设备以无数方</w:t>
      </w:r>
      <w:r w:rsidRPr="009452AC">
        <w:rPr>
          <w:rFonts w:hint="eastAsia"/>
        </w:rPr>
        <w:t>式影响着我们的日常生活，包括个人和职业。</w:t>
      </w:r>
      <w:r w:rsidRPr="009452AC">
        <w:t>PC/</w:t>
      </w:r>
      <w:r w:rsidRPr="009452AC">
        <w:t>笔记本电脑</w:t>
      </w:r>
      <w:r w:rsidRPr="009452AC">
        <w:t>/</w:t>
      </w:r>
      <w:r w:rsidRPr="009452AC">
        <w:t>台式机访问的</w:t>
      </w:r>
      <w:r w:rsidRPr="009452AC">
        <w:t>Web</w:t>
      </w:r>
      <w:r w:rsidRPr="009452AC">
        <w:t>服务器应用程序正在慢慢退出。尽管这款手机成为最常用的小工具之一，但它要么用于商业用途，要么用于个人用途。此外，这些移动应用程序是一个经济高效的过程。现在，大多数大学和机构都在应用程序上共享他们的大学杂志和期刊，这有助于节省印刷和纸张成本。提出了一种基于</w:t>
      </w:r>
      <w:r w:rsidR="00241064">
        <w:t>Java</w:t>
      </w:r>
      <w:r w:rsidRPr="009452AC">
        <w:t>的校园解决方案，它将学生、家长、员工和校友与学院或大学联系起来。在这个应用程序的帮助下，工作人员可以快速输入或维护学生的出勤率和内部分数。他们正在分享笔记和其他学院</w:t>
      </w:r>
      <w:r w:rsidRPr="009452AC">
        <w:rPr>
          <w:rFonts w:hint="eastAsia"/>
        </w:rPr>
        <w:t>或大学的官方通知，也可以在应用程序上获得，学生和家长可以使用手机轻松访问。因此，学生可以获得有关考试日程、活动的通知，家长也可以访问该应用程序，远程查看孩子的成绩、出勤情况或孩子和大学的成绩。甚至这个应用程序最引人注目的特点是，校友或学生会收到通知，要求他们使用这个应用程序收集优惠表格和证书。因此，本研究试图以尽可能好的方式使管理和处理校园内信息交换的概念现代化。目标是通过使用可访问的技术来简化信息交换，并以最佳方式使其更加方便用户。这样做的目的是为</w:t>
      </w:r>
      <w:r w:rsidRPr="009452AC">
        <w:rPr>
          <w:rFonts w:hint="eastAsia"/>
        </w:rPr>
        <w:lastRenderedPageBreak/>
        <w:t>了让领先的大学能够完成他们的任务，并为学生和大学教师提供一个管理良好的系统。网络信息系统提高了校园的能力，并被证明是处理这一问题以及向用户提供管理系统的最佳方式</w:t>
      </w:r>
    </w:p>
    <w:p w14:paraId="52A774D9" w14:textId="77777777" w:rsidR="00241064" w:rsidRDefault="00241064" w:rsidP="009452AC">
      <w:pPr>
        <w:ind w:firstLine="480"/>
      </w:pPr>
    </w:p>
    <w:p w14:paraId="26905AA4" w14:textId="69A79FA2" w:rsidR="009452AC" w:rsidRPr="00241064" w:rsidRDefault="00EF1D3B" w:rsidP="00944E55">
      <w:pPr>
        <w:ind w:firstLineChars="0" w:firstLine="0"/>
        <w:jc w:val="center"/>
        <w:outlineLvl w:val="1"/>
        <w:rPr>
          <w:rFonts w:ascii="黑体" w:eastAsia="黑体" w:hAnsi="黑体"/>
          <w:sz w:val="32"/>
          <w:szCs w:val="32"/>
        </w:rPr>
      </w:pPr>
      <w:r w:rsidRPr="00241064">
        <w:rPr>
          <w:rFonts w:ascii="黑体" w:eastAsia="黑体" w:hAnsi="黑体" w:hint="eastAsia"/>
          <w:sz w:val="32"/>
          <w:szCs w:val="32"/>
        </w:rPr>
        <w:t>2文献综述</w:t>
      </w:r>
    </w:p>
    <w:p w14:paraId="6CD0B776" w14:textId="04E526D5" w:rsidR="00EF1D3B" w:rsidRDefault="00EF1D3B" w:rsidP="00037159">
      <w:pPr>
        <w:ind w:firstLine="480"/>
      </w:pPr>
      <w:r>
        <w:tab/>
      </w:r>
      <w:r w:rsidRPr="00EF1D3B">
        <w:rPr>
          <w:rFonts w:hint="eastAsia"/>
        </w:rPr>
        <w:t>现有的校园活动管理应用程序多种多样。每个应用程序都有其特点、缺点和优点。这些应用程序是考虑到某个特定机构的需求而制作的。这些应用程序只提供单一目的，我们需要不同的应用程序来实现不同的机构活动。基于</w:t>
      </w:r>
      <w:r w:rsidR="00241064">
        <w:t>Java</w:t>
      </w:r>
      <w:r w:rsidRPr="00EF1D3B">
        <w:t>的校园解决方案有助于使用手机完成几乎所有的机构活动。</w:t>
      </w:r>
      <w:r w:rsidRPr="00EF1D3B">
        <w:t>Nethaji</w:t>
      </w:r>
      <w:r w:rsidRPr="00EF1D3B">
        <w:t>等人。描述了</w:t>
      </w:r>
      <w:r w:rsidR="00241064">
        <w:t>Java</w:t>
      </w:r>
      <w:r w:rsidRPr="00EF1D3B">
        <w:t xml:space="preserve"> BasedCampus Solution</w:t>
      </w:r>
      <w:r w:rsidRPr="00EF1D3B">
        <w:t>应用程序的拟议工作。</w:t>
      </w:r>
      <w:r w:rsidRPr="00EF1D3B">
        <w:t>Bhattacharya</w:t>
      </w:r>
      <w:r w:rsidRPr="00EF1D3B">
        <w:t>等人。描述了</w:t>
      </w:r>
      <w:r w:rsidRPr="00EF1D3B">
        <w:t>MOBILE CAMPUS</w:t>
      </w:r>
      <w:r w:rsidRPr="00EF1D3B">
        <w:t>应用程序的思想和实现。</w:t>
      </w:r>
      <w:r w:rsidRPr="00EF1D3B">
        <w:t>Ghandi</w:t>
      </w:r>
      <w:r w:rsidRPr="00EF1D3B">
        <w:t>等人。介绍了在开发应用</w:t>
      </w:r>
      <w:r w:rsidRPr="00EF1D3B">
        <w:rPr>
          <w:rFonts w:hint="eastAsia"/>
        </w:rPr>
        <w:t>程序时所遵循的各种方法、指南和标准，也在“移动应用程序开发</w:t>
      </w:r>
      <w:r w:rsidRPr="00EF1D3B">
        <w:t>-</w:t>
      </w:r>
      <w:r w:rsidRPr="00EF1D3B">
        <w:t>实用方法</w:t>
      </w:r>
      <w:r w:rsidRPr="00EF1D3B">
        <w:t>”</w:t>
      </w:r>
      <w:r w:rsidRPr="00EF1D3B">
        <w:t>中列出。</w:t>
      </w:r>
      <w:r w:rsidRPr="00EF1D3B">
        <w:t>Xhafa</w:t>
      </w:r>
      <w:r w:rsidRPr="00EF1D3B">
        <w:t>等人。</w:t>
      </w:r>
      <w:r w:rsidRPr="00EF1D3B">
        <w:t>8</w:t>
      </w:r>
      <w:r w:rsidRPr="00EF1D3B">
        <w:t>从学习和技术角度描述和分析了使用手机的学习方法。</w:t>
      </w:r>
      <w:r w:rsidRPr="00EF1D3B">
        <w:t>Li</w:t>
      </w:r>
      <w:r w:rsidRPr="00EF1D3B">
        <w:t>等人介绍了客户端设计。</w:t>
      </w:r>
      <w:r w:rsidRPr="00EF1D3B">
        <w:t>Chou</w:t>
      </w:r>
      <w:r w:rsidRPr="00EF1D3B">
        <w:t>等人描述了移动设备技术在我们日常生活中的重要性。</w:t>
      </w:r>
      <w:r w:rsidRPr="00EF1D3B">
        <w:t>Malhotra</w:t>
      </w:r>
      <w:r w:rsidRPr="00EF1D3B">
        <w:t>等人。描述了设备障碍物检测的结构和设计。</w:t>
      </w:r>
      <w:r w:rsidRPr="00EF1D3B">
        <w:t>Cardei</w:t>
      </w:r>
      <w:r w:rsidRPr="00EF1D3B">
        <w:t>（</w:t>
      </w:r>
      <w:r w:rsidRPr="00EF1D3B">
        <w:t>12</w:t>
      </w:r>
      <w:r w:rsidRPr="00EF1D3B">
        <w:t>）定义了移动和传感器领域的技术进步。一位研究人员描述了</w:t>
      </w:r>
      <w:r w:rsidRPr="00EF1D3B">
        <w:t>“</w:t>
      </w:r>
      <w:r w:rsidRPr="00EF1D3B">
        <w:t>智能校园</w:t>
      </w:r>
      <w:r w:rsidRPr="00EF1D3B">
        <w:t>”</w:t>
      </w:r>
      <w:r w:rsidRPr="00EF1D3B">
        <w:t>提供校内注册的应用程序。此外，这个初始原型可以自动定位和识别用户的熟人，无论是否在校园内。该原型使用</w:t>
      </w:r>
      <w:r w:rsidRPr="00EF1D3B">
        <w:t>SDA</w:t>
      </w:r>
      <w:r w:rsidRPr="00EF1D3B">
        <w:t>架构实现。推理和查询在语</w:t>
      </w:r>
      <w:r w:rsidRPr="00EF1D3B">
        <w:rPr>
          <w:rFonts w:hint="eastAsia"/>
        </w:rPr>
        <w:t>义盒组件中进行。所有这些作者都使用各种技术描述了不同应用程序的布局，但都没有讨论如何维护大学信息系统。在下一节中，作者介绍了面向学生和教师的校园信息系统的特点</w:t>
      </w:r>
      <w:r w:rsidR="008629B5">
        <w:rPr>
          <w:rFonts w:hint="eastAsia"/>
        </w:rPr>
        <w:t>。</w:t>
      </w:r>
    </w:p>
    <w:p w14:paraId="660F776B" w14:textId="77777777" w:rsidR="008629B5" w:rsidRDefault="008629B5" w:rsidP="009452AC">
      <w:pPr>
        <w:ind w:firstLine="480"/>
      </w:pPr>
    </w:p>
    <w:p w14:paraId="28A38A9C" w14:textId="7595ACED" w:rsidR="00EF1D3B" w:rsidRPr="00241064" w:rsidRDefault="00EF1D3B" w:rsidP="00944E55">
      <w:pPr>
        <w:ind w:firstLineChars="0" w:firstLine="0"/>
        <w:jc w:val="center"/>
        <w:outlineLvl w:val="1"/>
        <w:rPr>
          <w:rFonts w:ascii="黑体" w:eastAsia="黑体" w:hAnsi="黑体"/>
          <w:sz w:val="32"/>
          <w:szCs w:val="32"/>
        </w:rPr>
      </w:pPr>
      <w:r w:rsidRPr="00241064">
        <w:rPr>
          <w:rFonts w:ascii="黑体" w:eastAsia="黑体" w:hAnsi="黑体" w:hint="eastAsia"/>
          <w:sz w:val="32"/>
          <w:szCs w:val="32"/>
        </w:rPr>
        <w:t>3方法论</w:t>
      </w:r>
    </w:p>
    <w:p w14:paraId="54AE3822" w14:textId="02E396AA" w:rsidR="00EF1D3B" w:rsidRDefault="00EF1D3B" w:rsidP="00037159">
      <w:pPr>
        <w:ind w:firstLine="480"/>
      </w:pPr>
      <w:r>
        <w:tab/>
      </w:r>
      <w:r w:rsidRPr="00EF1D3B">
        <w:rPr>
          <w:rFonts w:hint="eastAsia"/>
        </w:rPr>
        <w:t>由于当今时代是一个具有许多进步的数字和技术时代；同样，教育是这一时期的关键因素。但在印度，大多数机构、学院和大学都缺乏与最新趋势和技术的互动。拟议中的</w:t>
      </w:r>
      <w:r w:rsidR="00241064">
        <w:t>Java</w:t>
      </w:r>
      <w:r w:rsidRPr="00EF1D3B">
        <w:t>应用程序帮助学生直接收集学习材料，而无需任何麻烦。由于该应用程序用于学术目的，学生可以在校园以外的任何地方、任何时间访问该应用程序，无需创建用于下载文件的登录名。构建该应用程序的主要目的是在一个应用程序下为学生、教师和教育机构的管理人员提供各种用途。它提供了一个可移植的环境，但应用程序的工作方式取决于用户对用户的要求。学生可以联系并更新与他们的班</w:t>
      </w:r>
      <w:r w:rsidRPr="00EF1D3B">
        <w:rPr>
          <w:rFonts w:hint="eastAsia"/>
        </w:rPr>
        <w:t>级、部门或计算机上即将发生的任何事情相关的最近事件或活动。同样，教师、家长和行政人员也与每个学生有联系。父母</w:t>
      </w:r>
      <w:r w:rsidRPr="00EF1D3B">
        <w:rPr>
          <w:rFonts w:hint="eastAsia"/>
        </w:rPr>
        <w:lastRenderedPageBreak/>
        <w:t>可以跟踪孩子的表现。行政官员可以毫无问题地向学生颁发证书，通过这个基于手机的应用程序，可以方便地记录出勤情况，标记细节。本文作者在</w:t>
      </w:r>
      <w:r w:rsidR="00241064">
        <w:t>Java</w:t>
      </w:r>
      <w:r w:rsidRPr="00EF1D3B">
        <w:t>Studio</w:t>
      </w:r>
      <w:r w:rsidRPr="00EF1D3B">
        <w:t>和</w:t>
      </w:r>
      <w:r w:rsidRPr="00EF1D3B">
        <w:t>Sqlite</w:t>
      </w:r>
      <w:r w:rsidRPr="00EF1D3B">
        <w:t>数据库的帮助下设计并开发了一个应用程序。此应用程序在</w:t>
      </w:r>
      <w:r w:rsidRPr="00EF1D3B">
        <w:t>robotium</w:t>
      </w:r>
      <w:r w:rsidRPr="00EF1D3B">
        <w:t>下测试。作者还使用</w:t>
      </w:r>
      <w:r w:rsidRPr="00EF1D3B">
        <w:t>promethe</w:t>
      </w:r>
      <w:r w:rsidRPr="00EF1D3B">
        <w:t>检查应用程序的性能</w:t>
      </w:r>
    </w:p>
    <w:p w14:paraId="0C39838D" w14:textId="3256D27B" w:rsidR="00EF1D3B" w:rsidRPr="00241064" w:rsidRDefault="00EF1D3B" w:rsidP="00944E55">
      <w:pPr>
        <w:pStyle w:val="a9"/>
        <w:ind w:firstLineChars="0" w:firstLine="0"/>
        <w:outlineLvl w:val="2"/>
      </w:pPr>
      <w:r w:rsidRPr="00241064">
        <w:rPr>
          <w:rFonts w:hint="eastAsia"/>
        </w:rPr>
        <w:t>3</w:t>
      </w:r>
      <w:r w:rsidRPr="00241064">
        <w:t xml:space="preserve">.1 </w:t>
      </w:r>
      <w:r w:rsidRPr="00241064">
        <w:rPr>
          <w:rFonts w:hint="eastAsia"/>
        </w:rPr>
        <w:t>特征化模型</w:t>
      </w:r>
    </w:p>
    <w:p w14:paraId="47D58BA1" w14:textId="19AD8BB4" w:rsidR="00EF1D3B" w:rsidRDefault="00EF1D3B" w:rsidP="00EF1D3B">
      <w:pPr>
        <w:ind w:firstLine="480"/>
      </w:pPr>
      <w:r w:rsidRPr="00037159">
        <w:rPr>
          <w:rFonts w:ascii="宋体" w:hAnsi="宋体" w:hint="eastAsia"/>
        </w:rPr>
        <w:t>为了公式化校园信息系统的概念化和特征化，以适合所处理的案例和上下文，我们考虑了作为原型的</w:t>
      </w:r>
      <w:r w:rsidR="00241064" w:rsidRPr="00037159">
        <w:rPr>
          <w:rFonts w:ascii="宋体" w:hAnsi="宋体"/>
        </w:rPr>
        <w:t>Java</w:t>
      </w:r>
      <w:r w:rsidRPr="00037159">
        <w:rPr>
          <w:rFonts w:ascii="宋体" w:hAnsi="宋体"/>
        </w:rPr>
        <w:t>应用程序的准备。该应用程序将包含关于校园背景的必要信息，以及教师和学生的看法</w:t>
      </w:r>
      <w:r w:rsidR="0021123B">
        <w:rPr>
          <w:rFonts w:hint="eastAsia"/>
        </w:rPr>
        <w:t>。</w:t>
      </w:r>
    </w:p>
    <w:p w14:paraId="62E70911" w14:textId="27773BB9" w:rsidR="00EF1D3B" w:rsidRPr="00944E55" w:rsidRDefault="00EF1D3B" w:rsidP="00944E55">
      <w:pPr>
        <w:pStyle w:val="a9"/>
        <w:ind w:firstLineChars="0" w:firstLine="0"/>
        <w:outlineLvl w:val="1"/>
      </w:pPr>
      <w:r w:rsidRPr="00944E55">
        <w:rPr>
          <w:rFonts w:hint="eastAsia"/>
        </w:rPr>
        <w:t>3</w:t>
      </w:r>
      <w:r w:rsidRPr="00944E55">
        <w:t xml:space="preserve">.2 </w:t>
      </w:r>
      <w:r w:rsidRPr="00944E55">
        <w:rPr>
          <w:rFonts w:hint="eastAsia"/>
        </w:rPr>
        <w:t>特点和规格</w:t>
      </w:r>
    </w:p>
    <w:p w14:paraId="243AE01B" w14:textId="6147AC08" w:rsidR="00EF1D3B" w:rsidRDefault="00EF1D3B" w:rsidP="00037159">
      <w:pPr>
        <w:ind w:firstLine="480"/>
      </w:pPr>
      <w:r>
        <w:rPr>
          <w:rFonts w:hint="eastAsia"/>
        </w:rPr>
        <w:t>今天的时代是一个科技世界，有许多进步，并支持大量智能手机使生活更加高级和舒适的应用程序。</w:t>
      </w:r>
      <w:r w:rsidR="00241064">
        <w:t>Java</w:t>
      </w:r>
      <w:r>
        <w:t>，一个著名的开源移动操作系统</w:t>
      </w:r>
      <w:r>
        <w:rPr>
          <w:rFonts w:hint="eastAsia"/>
        </w:rPr>
        <w:t>由谷歌开发的用</w:t>
      </w:r>
      <w:r>
        <w:t>Java</w:t>
      </w:r>
      <w:r>
        <w:t>编写的</w:t>
      </w:r>
      <w:r w:rsidR="00241064">
        <w:t>Java</w:t>
      </w:r>
      <w:r>
        <w:t>应用程序附带了一个在线商店，</w:t>
      </w:r>
      <w:r>
        <w:rPr>
          <w:rFonts w:hint="eastAsia"/>
        </w:rPr>
        <w:t>大约</w:t>
      </w:r>
      <w:r>
        <w:t>2.0</w:t>
      </w:r>
      <w:r>
        <w:t>缺少游戏、小部件和应用程序。用户还可以下载和使用应用程序</w:t>
      </w:r>
      <w:r>
        <w:rPr>
          <w:rFonts w:hint="eastAsia"/>
        </w:rPr>
        <w:t>由第三方开发人员开发。用于软件开发</w:t>
      </w:r>
      <w:r w:rsidR="00241064">
        <w:t>Java</w:t>
      </w:r>
      <w:r>
        <w:t>软件开发工具包（</w:t>
      </w:r>
      <w:r w:rsidR="00241064">
        <w:rPr>
          <w:rFonts w:hint="eastAsia"/>
        </w:rPr>
        <w:t>JDK</w:t>
      </w:r>
      <w:r>
        <w:t>），</w:t>
      </w:r>
      <w:r>
        <w:rPr>
          <w:rFonts w:hint="eastAsia"/>
        </w:rPr>
        <w:t>到目前为止，大约有</w:t>
      </w:r>
      <w:r>
        <w:t>20000</w:t>
      </w:r>
      <w:r>
        <w:t>个</w:t>
      </w:r>
      <w:r w:rsidR="00241064">
        <w:t>Java</w:t>
      </w:r>
      <w:r>
        <w:t>应用程序的下载量超过</w:t>
      </w:r>
      <w:r>
        <w:t>30</w:t>
      </w:r>
      <w:r>
        <w:t>亿次。对于核心系统服务，如内存和进程管理、网络堆栈、安全性和驱动程序模型，</w:t>
      </w:r>
      <w:r w:rsidR="00241064">
        <w:t>Java</w:t>
      </w:r>
      <w:r>
        <w:t>依赖于</w:t>
      </w:r>
      <w:r>
        <w:t>Linux</w:t>
      </w:r>
      <w:r>
        <w:rPr>
          <w:rFonts w:hint="eastAsia"/>
        </w:rPr>
        <w:t>版本</w:t>
      </w:r>
      <w:r>
        <w:t>2.6</w:t>
      </w:r>
      <w:r>
        <w:t>。图</w:t>
      </w:r>
      <w:r w:rsidR="00E317E2">
        <w:t>1</w:t>
      </w:r>
      <w:r>
        <w:t>表示学院信息系统。描述了应用程序的模块。</w:t>
      </w:r>
    </w:p>
    <w:p w14:paraId="7E1C44AF" w14:textId="084F7B13" w:rsidR="0021123B" w:rsidRPr="0021123B" w:rsidRDefault="0021123B" w:rsidP="00EF1D3B">
      <w:pPr>
        <w:ind w:firstLine="480"/>
        <w:rPr>
          <w:rFonts w:ascii="宋体" w:hAnsi="宋体"/>
        </w:rPr>
      </w:pPr>
      <w:r>
        <w:rPr>
          <w:noProof/>
        </w:rPr>
        <w:drawing>
          <wp:anchor distT="0" distB="0" distL="114300" distR="114300" simplePos="0" relativeHeight="251659264" behindDoc="0" locked="0" layoutInCell="1" allowOverlap="1" wp14:anchorId="279E5249" wp14:editId="42A18AD7">
            <wp:simplePos x="0" y="0"/>
            <wp:positionH relativeFrom="column">
              <wp:posOffset>-53340</wp:posOffset>
            </wp:positionH>
            <wp:positionV relativeFrom="paragraph">
              <wp:posOffset>367030</wp:posOffset>
            </wp:positionV>
            <wp:extent cx="5274310" cy="349504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anchor>
        </w:drawing>
      </w:r>
    </w:p>
    <w:p w14:paraId="221FE2F5" w14:textId="27365791" w:rsidR="0021123B" w:rsidRPr="0021123B" w:rsidRDefault="0021123B" w:rsidP="00EF1D3B">
      <w:pPr>
        <w:ind w:firstLine="600"/>
        <w:rPr>
          <w:rFonts w:ascii="宋体" w:hAnsi="宋体"/>
          <w:sz w:val="30"/>
          <w:szCs w:val="30"/>
        </w:rPr>
      </w:pPr>
      <w:r>
        <w:rPr>
          <w:rFonts w:ascii="黑体" w:eastAsia="黑体" w:hAnsi="黑体"/>
          <w:sz w:val="30"/>
          <w:szCs w:val="30"/>
        </w:rPr>
        <w:lastRenderedPageBreak/>
        <w:tab/>
      </w:r>
      <w:r>
        <w:rPr>
          <w:rFonts w:ascii="黑体" w:eastAsia="黑体" w:hAnsi="黑体"/>
          <w:sz w:val="30"/>
          <w:szCs w:val="30"/>
        </w:rPr>
        <w:tab/>
      </w:r>
      <w:r>
        <w:rPr>
          <w:rFonts w:ascii="黑体" w:eastAsia="黑体" w:hAnsi="黑体"/>
          <w:sz w:val="30"/>
          <w:szCs w:val="30"/>
        </w:rPr>
        <w:tab/>
      </w:r>
      <w:r>
        <w:rPr>
          <w:rFonts w:ascii="黑体" w:eastAsia="黑体" w:hAnsi="黑体"/>
          <w:sz w:val="30"/>
          <w:szCs w:val="30"/>
        </w:rPr>
        <w:tab/>
      </w:r>
      <w:r>
        <w:rPr>
          <w:rFonts w:ascii="黑体" w:eastAsia="黑体" w:hAnsi="黑体"/>
          <w:sz w:val="30"/>
          <w:szCs w:val="30"/>
        </w:rPr>
        <w:tab/>
      </w:r>
      <w:r w:rsidRPr="0021123B">
        <w:rPr>
          <w:rFonts w:ascii="宋体" w:hAnsi="宋体"/>
        </w:rPr>
        <w:tab/>
      </w:r>
      <w:r w:rsidRPr="0021123B">
        <w:rPr>
          <w:rFonts w:ascii="宋体" w:hAnsi="宋体" w:hint="eastAsia"/>
        </w:rPr>
        <w:t>图</w:t>
      </w:r>
      <w:r w:rsidR="00E317E2">
        <w:rPr>
          <w:rFonts w:ascii="宋体" w:hAnsi="宋体"/>
        </w:rPr>
        <w:t>1</w:t>
      </w:r>
      <w:r w:rsidRPr="0021123B">
        <w:rPr>
          <w:rFonts w:ascii="宋体" w:hAnsi="宋体" w:hint="eastAsia"/>
        </w:rPr>
        <w:t>：高校信息系统的表示</w:t>
      </w:r>
    </w:p>
    <w:p w14:paraId="31DDE304" w14:textId="7C0AC5CD" w:rsidR="00EF1D3B" w:rsidRPr="00241064" w:rsidRDefault="00EF1D3B" w:rsidP="00944E55">
      <w:pPr>
        <w:ind w:firstLineChars="0" w:firstLine="0"/>
        <w:outlineLvl w:val="1"/>
        <w:rPr>
          <w:rFonts w:ascii="黑体" w:eastAsia="黑体" w:hAnsi="黑体"/>
          <w:sz w:val="30"/>
          <w:szCs w:val="30"/>
        </w:rPr>
      </w:pPr>
      <w:r w:rsidRPr="00241064">
        <w:rPr>
          <w:rFonts w:ascii="黑体" w:eastAsia="黑体" w:hAnsi="黑体" w:hint="eastAsia"/>
          <w:sz w:val="30"/>
          <w:szCs w:val="30"/>
        </w:rPr>
        <w:t>3</w:t>
      </w:r>
      <w:r w:rsidRPr="00241064">
        <w:rPr>
          <w:rFonts w:ascii="黑体" w:eastAsia="黑体" w:hAnsi="黑体"/>
          <w:sz w:val="30"/>
          <w:szCs w:val="30"/>
        </w:rPr>
        <w:t xml:space="preserve">.3 </w:t>
      </w:r>
      <w:r w:rsidRPr="00241064">
        <w:rPr>
          <w:rFonts w:ascii="黑体" w:eastAsia="黑体" w:hAnsi="黑体" w:hint="eastAsia"/>
          <w:sz w:val="30"/>
          <w:szCs w:val="30"/>
        </w:rPr>
        <w:t>应用程序的工作</w:t>
      </w:r>
    </w:p>
    <w:p w14:paraId="08D88DC7" w14:textId="73BFB301" w:rsidR="00873442" w:rsidRDefault="00EF1D3B" w:rsidP="00037159">
      <w:pPr>
        <w:ind w:firstLine="480"/>
      </w:pPr>
      <w:r w:rsidRPr="00EF1D3B">
        <w:rPr>
          <w:rFonts w:hint="eastAsia"/>
        </w:rPr>
        <w:t>在此，我们构建了一个基于学院信息系统的应用程序，它有助于维护学院和学生信息</w:t>
      </w:r>
    </w:p>
    <w:p w14:paraId="1CE009F5" w14:textId="07CA7FF3" w:rsidR="00EF1D3B" w:rsidRPr="00241064" w:rsidRDefault="00EF1D3B" w:rsidP="00944E55">
      <w:pPr>
        <w:ind w:firstLineChars="0" w:firstLine="0"/>
        <w:jc w:val="left"/>
        <w:outlineLvl w:val="1"/>
        <w:rPr>
          <w:rFonts w:ascii="黑体" w:eastAsia="黑体" w:hAnsi="黑体"/>
          <w:sz w:val="30"/>
          <w:szCs w:val="30"/>
        </w:rPr>
      </w:pPr>
      <w:r w:rsidRPr="00241064">
        <w:rPr>
          <w:rFonts w:ascii="黑体" w:eastAsia="黑体" w:hAnsi="黑体" w:hint="eastAsia"/>
          <w:sz w:val="30"/>
          <w:szCs w:val="30"/>
        </w:rPr>
        <w:t>3</w:t>
      </w:r>
      <w:r w:rsidRPr="00241064">
        <w:rPr>
          <w:rFonts w:ascii="黑体" w:eastAsia="黑体" w:hAnsi="黑体"/>
          <w:sz w:val="30"/>
          <w:szCs w:val="30"/>
        </w:rPr>
        <w:t xml:space="preserve">.4 </w:t>
      </w:r>
      <w:r w:rsidRPr="00241064">
        <w:rPr>
          <w:rFonts w:ascii="黑体" w:eastAsia="黑体" w:hAnsi="黑体" w:hint="eastAsia"/>
          <w:sz w:val="30"/>
          <w:szCs w:val="30"/>
        </w:rPr>
        <w:t>印度的信息分类</w:t>
      </w:r>
    </w:p>
    <w:p w14:paraId="0AA99352" w14:textId="2669B733" w:rsidR="00EF1D3B" w:rsidRDefault="00EF1D3B" w:rsidP="00037159">
      <w:pPr>
        <w:ind w:firstLine="480"/>
      </w:pPr>
      <w:r w:rsidRPr="00EF1D3B">
        <w:rPr>
          <w:rFonts w:hint="eastAsia"/>
        </w:rPr>
        <w:t>在印度，有四种类型的大学——中央大学、国立大学、私立大学和认定大学。印度有</w:t>
      </w:r>
      <w:r w:rsidRPr="00EF1D3B">
        <w:t>227</w:t>
      </w:r>
      <w:r w:rsidRPr="00EF1D3B">
        <w:t>所私立大学、</w:t>
      </w:r>
      <w:r w:rsidRPr="00EF1D3B">
        <w:t>49</w:t>
      </w:r>
      <w:r w:rsidRPr="00EF1D3B">
        <w:t>所中央大学、</w:t>
      </w:r>
      <w:r w:rsidRPr="00EF1D3B">
        <w:t>318</w:t>
      </w:r>
      <w:r w:rsidRPr="00EF1D3B">
        <w:t>所州立大学和</w:t>
      </w:r>
      <w:r w:rsidRPr="00EF1D3B">
        <w:t>123</w:t>
      </w:r>
      <w:r w:rsidRPr="00EF1D3B">
        <w:t>所被视为大学。因此，要处理如此庞大的学生群体，就需要一个管理良好、分类良好的校园信息系统，它可以充当学生学术、行政和社会意识的处理手。这个概念对学生和校园都非常有用。它有助于提高大学处理学生事务的能力，并将被视为迈向智慧印度的良好一步。图</w:t>
      </w:r>
      <w:r w:rsidRPr="00EF1D3B">
        <w:t>12</w:t>
      </w:r>
      <w:r w:rsidRPr="00EF1D3B">
        <w:t>显示应用程序的用户每年都在增加。</w:t>
      </w:r>
    </w:p>
    <w:p w14:paraId="001B4627" w14:textId="74D0106F" w:rsidR="00EF1D3B" w:rsidRPr="00241064" w:rsidRDefault="00EF1D3B" w:rsidP="00944E55">
      <w:pPr>
        <w:ind w:firstLineChars="0" w:firstLine="0"/>
        <w:jc w:val="left"/>
        <w:outlineLvl w:val="1"/>
        <w:rPr>
          <w:rFonts w:ascii="黑体" w:eastAsia="黑体" w:hAnsi="黑体"/>
          <w:sz w:val="30"/>
          <w:szCs w:val="30"/>
        </w:rPr>
      </w:pPr>
      <w:r w:rsidRPr="00241064">
        <w:rPr>
          <w:rFonts w:ascii="黑体" w:eastAsia="黑体" w:hAnsi="黑体" w:hint="eastAsia"/>
          <w:sz w:val="30"/>
          <w:szCs w:val="30"/>
        </w:rPr>
        <w:t>3</w:t>
      </w:r>
      <w:r w:rsidRPr="00241064">
        <w:rPr>
          <w:rFonts w:ascii="黑体" w:eastAsia="黑体" w:hAnsi="黑体"/>
          <w:sz w:val="30"/>
          <w:szCs w:val="30"/>
        </w:rPr>
        <w:t xml:space="preserve">.5 </w:t>
      </w:r>
      <w:r w:rsidRPr="00241064">
        <w:rPr>
          <w:rFonts w:ascii="黑体" w:eastAsia="黑体" w:hAnsi="黑体" w:hint="eastAsia"/>
          <w:sz w:val="30"/>
          <w:szCs w:val="30"/>
        </w:rPr>
        <w:t>结论</w:t>
      </w:r>
    </w:p>
    <w:p w14:paraId="1877506B" w14:textId="38141C05" w:rsidR="00EF1D3B" w:rsidRDefault="00EF1D3B" w:rsidP="00037159">
      <w:pPr>
        <w:ind w:firstLine="480"/>
      </w:pPr>
      <w:r w:rsidRPr="00EF1D3B">
        <w:rPr>
          <w:rFonts w:hint="eastAsia"/>
        </w:rPr>
        <w:t>这项研究试图以最佳方式实现校园内信息交换管理和处理理念的现代化。构建该应用程序的主要动机是在单一应用程序下为学生、教师和教育机构管理人员的各种目的服务。因此，网络信息系统提高了校园的能力，并为用户提供了一个管理良好的系统。此外，教师和家长可以通过单指触摸查询任何学生的详细信息。事实证明，这一概念对学生、教师、家长以及校园都非常有用，有助于提高大学处理学生事务的能力，并将被视为迈向智能印度的良好一步。用户可以在此应用程序中轻松探索他</w:t>
      </w:r>
      <w:r w:rsidRPr="00EF1D3B">
        <w:t>/</w:t>
      </w:r>
      <w:r w:rsidRPr="00EF1D3B">
        <w:t>她的目标或事情</w:t>
      </w:r>
      <w:r>
        <w:rPr>
          <w:rFonts w:hint="eastAsia"/>
        </w:rPr>
        <w:t>。</w:t>
      </w:r>
    </w:p>
    <w:p w14:paraId="63D5176C" w14:textId="586364EE" w:rsidR="00EF1D3B" w:rsidRPr="00241064" w:rsidRDefault="00EF1D3B" w:rsidP="00944E55">
      <w:pPr>
        <w:ind w:firstLineChars="0" w:firstLine="0"/>
        <w:jc w:val="left"/>
        <w:outlineLvl w:val="1"/>
        <w:rPr>
          <w:rFonts w:ascii="黑体" w:eastAsia="黑体" w:hAnsi="黑体"/>
          <w:sz w:val="30"/>
          <w:szCs w:val="30"/>
        </w:rPr>
      </w:pPr>
      <w:r w:rsidRPr="00241064">
        <w:rPr>
          <w:rFonts w:ascii="黑体" w:eastAsia="黑体" w:hAnsi="黑体"/>
          <w:sz w:val="30"/>
          <w:szCs w:val="30"/>
        </w:rPr>
        <w:t xml:space="preserve">3.6 </w:t>
      </w:r>
      <w:r w:rsidRPr="00241064">
        <w:rPr>
          <w:rFonts w:ascii="黑体" w:eastAsia="黑体" w:hAnsi="黑体" w:hint="eastAsia"/>
          <w:sz w:val="30"/>
          <w:szCs w:val="30"/>
        </w:rPr>
        <w:t>未来使用范围</w:t>
      </w:r>
    </w:p>
    <w:p w14:paraId="31BB84DF" w14:textId="40A5F71E" w:rsidR="00EF1D3B" w:rsidRDefault="00EF1D3B" w:rsidP="00EF1D3B">
      <w:pPr>
        <w:ind w:firstLine="480"/>
      </w:pPr>
      <w:r w:rsidRPr="00EF1D3B">
        <w:rPr>
          <w:rFonts w:hint="eastAsia"/>
        </w:rPr>
        <w:t>由于所提出的应用程序具有成本效益、用户友好和易于使用的特点，因此它可以在不同的情况下实现。新功能可以增加用户和应用程序的需求。由于其各种特性，可重用性也是可行的，应用程序中的所有模块都提供了灵活性和易访问性</w:t>
      </w:r>
      <w:r w:rsidR="00873442">
        <w:rPr>
          <w:rFonts w:hint="eastAsia"/>
        </w:rPr>
        <w:t>。</w:t>
      </w:r>
    </w:p>
    <w:p w14:paraId="36471C80" w14:textId="77777777" w:rsidR="00873442" w:rsidRDefault="00873442" w:rsidP="00EF1D3B">
      <w:pPr>
        <w:ind w:firstLine="480"/>
        <w:rPr>
          <w:rFonts w:ascii="黑体" w:eastAsia="黑体" w:hAnsi="黑体"/>
        </w:rPr>
      </w:pPr>
    </w:p>
    <w:p w14:paraId="3534C465" w14:textId="77777777" w:rsidR="00873442" w:rsidRDefault="00873442" w:rsidP="00EF1D3B">
      <w:pPr>
        <w:ind w:firstLine="480"/>
        <w:rPr>
          <w:rFonts w:ascii="黑体" w:eastAsia="黑体" w:hAnsi="黑体"/>
        </w:rPr>
      </w:pPr>
    </w:p>
    <w:p w14:paraId="11CA4F1C" w14:textId="77777777" w:rsidR="00873442" w:rsidRDefault="00873442" w:rsidP="00EF1D3B">
      <w:pPr>
        <w:ind w:firstLine="480"/>
        <w:rPr>
          <w:rFonts w:ascii="黑体" w:eastAsia="黑体" w:hAnsi="黑体"/>
        </w:rPr>
      </w:pPr>
    </w:p>
    <w:p w14:paraId="37524B66" w14:textId="77777777" w:rsidR="00873442" w:rsidRDefault="00873442" w:rsidP="00EF1D3B">
      <w:pPr>
        <w:ind w:firstLine="480"/>
        <w:rPr>
          <w:rFonts w:ascii="黑体" w:eastAsia="黑体" w:hAnsi="黑体"/>
        </w:rPr>
      </w:pPr>
    </w:p>
    <w:p w14:paraId="652FB800" w14:textId="4869749D" w:rsidR="00873442" w:rsidRDefault="00873442" w:rsidP="00EF1D3B">
      <w:pPr>
        <w:ind w:firstLine="480"/>
        <w:rPr>
          <w:rFonts w:ascii="黑体" w:eastAsia="黑体" w:hAnsi="黑体"/>
        </w:rPr>
      </w:pPr>
      <w:r w:rsidRPr="00873442">
        <w:rPr>
          <w:rFonts w:ascii="黑体" w:eastAsia="黑体" w:hAnsi="黑体" w:hint="eastAsia"/>
        </w:rPr>
        <w:t>译文原文出处：</w:t>
      </w:r>
    </w:p>
    <w:p w14:paraId="25652683" w14:textId="7A08909F" w:rsidR="00873442" w:rsidRPr="00873442" w:rsidRDefault="00873442" w:rsidP="00873442">
      <w:pPr>
        <w:ind w:firstLine="480"/>
        <w:rPr>
          <w:rFonts w:ascii="宋体" w:hAnsi="宋体"/>
        </w:rPr>
      </w:pPr>
      <w:r w:rsidRPr="00873442">
        <w:rPr>
          <w:rFonts w:ascii="宋体" w:hAnsi="宋体"/>
        </w:rPr>
        <w:t xml:space="preserve">A </w:t>
      </w:r>
      <w:r w:rsidRPr="00873442">
        <w:rPr>
          <w:rFonts w:ascii="宋体" w:hAnsi="宋体" w:hint="eastAsia"/>
        </w:rPr>
        <w:t>Java</w:t>
      </w:r>
      <w:r w:rsidRPr="00873442">
        <w:rPr>
          <w:rFonts w:ascii="宋体" w:hAnsi="宋体"/>
        </w:rPr>
        <w:t xml:space="preserve"> Application for Campus Information System</w:t>
      </w:r>
    </w:p>
    <w:p w14:paraId="327E75E5" w14:textId="387D940E" w:rsidR="00873442" w:rsidRDefault="00873442" w:rsidP="00EF1D3B">
      <w:pPr>
        <w:ind w:firstLine="480"/>
        <w:rPr>
          <w:rFonts w:ascii="黑体" w:eastAsia="黑体" w:hAnsi="黑体"/>
        </w:rPr>
      </w:pPr>
    </w:p>
    <w:p w14:paraId="3B2DD070" w14:textId="77777777" w:rsidR="008A01D9" w:rsidRDefault="008A01D9" w:rsidP="00037159">
      <w:pPr>
        <w:ind w:firstLineChars="0" w:firstLine="0"/>
        <w:rPr>
          <w:rFonts w:ascii="黑体" w:eastAsia="黑体" w:hAnsi="黑体"/>
        </w:rPr>
      </w:pPr>
    </w:p>
    <w:p w14:paraId="555246CA" w14:textId="77777777" w:rsidR="00C20F79" w:rsidRDefault="00C20F79" w:rsidP="008A01D9">
      <w:pPr>
        <w:pStyle w:val="a7"/>
        <w:ind w:firstLine="640"/>
      </w:pPr>
    </w:p>
    <w:p w14:paraId="1576394A" w14:textId="77777777" w:rsidR="00D54967" w:rsidRDefault="00D54967" w:rsidP="008A01D9">
      <w:pPr>
        <w:pStyle w:val="a7"/>
        <w:ind w:firstLine="640"/>
      </w:pPr>
    </w:p>
    <w:p w14:paraId="268E1C79" w14:textId="77777777" w:rsidR="00D54967" w:rsidRDefault="00D54967" w:rsidP="008A01D9">
      <w:pPr>
        <w:pStyle w:val="a7"/>
        <w:ind w:firstLine="640"/>
      </w:pPr>
    </w:p>
    <w:p w14:paraId="1D8ACCDC" w14:textId="77777777" w:rsidR="00D54967" w:rsidRDefault="00D54967" w:rsidP="008A01D9">
      <w:pPr>
        <w:pStyle w:val="a7"/>
        <w:ind w:firstLine="640"/>
      </w:pPr>
    </w:p>
    <w:p w14:paraId="23D60142" w14:textId="77777777" w:rsidR="00D54967" w:rsidRDefault="00D54967" w:rsidP="008A01D9">
      <w:pPr>
        <w:pStyle w:val="a7"/>
        <w:ind w:firstLine="640"/>
      </w:pPr>
    </w:p>
    <w:p w14:paraId="318029C6" w14:textId="77777777" w:rsidR="00D54967" w:rsidRDefault="00D54967" w:rsidP="008A01D9">
      <w:pPr>
        <w:pStyle w:val="a7"/>
        <w:ind w:firstLine="640"/>
      </w:pPr>
    </w:p>
    <w:p w14:paraId="5ACA2A0D" w14:textId="77777777" w:rsidR="00D54967" w:rsidRDefault="00D54967" w:rsidP="008A01D9">
      <w:pPr>
        <w:pStyle w:val="a7"/>
        <w:ind w:firstLine="640"/>
      </w:pPr>
    </w:p>
    <w:p w14:paraId="01427F18" w14:textId="77777777" w:rsidR="00D54967" w:rsidRDefault="00D54967" w:rsidP="008A01D9">
      <w:pPr>
        <w:pStyle w:val="a7"/>
        <w:ind w:firstLine="640"/>
      </w:pPr>
    </w:p>
    <w:p w14:paraId="2EC27F8C" w14:textId="77777777" w:rsidR="00D54967" w:rsidRDefault="00D54967" w:rsidP="008A01D9">
      <w:pPr>
        <w:pStyle w:val="a7"/>
        <w:ind w:firstLine="640"/>
      </w:pPr>
    </w:p>
    <w:p w14:paraId="0C2B96A6" w14:textId="77777777" w:rsidR="00D54967" w:rsidRDefault="00D54967" w:rsidP="008A01D9">
      <w:pPr>
        <w:pStyle w:val="a7"/>
        <w:ind w:firstLine="640"/>
      </w:pPr>
    </w:p>
    <w:p w14:paraId="344BD84A" w14:textId="77777777" w:rsidR="00D54967" w:rsidRDefault="00D54967" w:rsidP="008A01D9">
      <w:pPr>
        <w:pStyle w:val="a7"/>
        <w:ind w:firstLine="640"/>
      </w:pPr>
    </w:p>
    <w:p w14:paraId="37B5C4EA" w14:textId="77777777" w:rsidR="00D54967" w:rsidRDefault="00D54967" w:rsidP="008A01D9">
      <w:pPr>
        <w:pStyle w:val="a7"/>
        <w:ind w:firstLine="640"/>
      </w:pPr>
    </w:p>
    <w:p w14:paraId="4035A51D" w14:textId="77777777" w:rsidR="00D54967" w:rsidRDefault="00D54967" w:rsidP="008A01D9">
      <w:pPr>
        <w:pStyle w:val="a7"/>
        <w:ind w:firstLine="640"/>
      </w:pPr>
    </w:p>
    <w:p w14:paraId="1C17FE2C" w14:textId="77777777" w:rsidR="00D54967" w:rsidRDefault="00D54967" w:rsidP="008A01D9">
      <w:pPr>
        <w:pStyle w:val="a7"/>
        <w:ind w:firstLine="640"/>
      </w:pPr>
    </w:p>
    <w:p w14:paraId="183FCF48" w14:textId="77777777" w:rsidR="00D54967" w:rsidRDefault="00D54967" w:rsidP="008A01D9">
      <w:pPr>
        <w:pStyle w:val="a7"/>
        <w:ind w:firstLine="640"/>
      </w:pPr>
    </w:p>
    <w:p w14:paraId="054D925B" w14:textId="77777777" w:rsidR="00D54967" w:rsidRDefault="00D54967" w:rsidP="008A01D9">
      <w:pPr>
        <w:pStyle w:val="a7"/>
        <w:ind w:firstLine="640"/>
      </w:pPr>
    </w:p>
    <w:p w14:paraId="3A086F5B" w14:textId="77777777" w:rsidR="00D54967" w:rsidRDefault="00D54967" w:rsidP="008A01D9">
      <w:pPr>
        <w:pStyle w:val="a7"/>
        <w:ind w:firstLine="640"/>
      </w:pPr>
    </w:p>
    <w:p w14:paraId="7B899617" w14:textId="77777777" w:rsidR="00D54967" w:rsidRDefault="00D54967" w:rsidP="008A01D9">
      <w:pPr>
        <w:pStyle w:val="a7"/>
        <w:ind w:firstLine="640"/>
      </w:pPr>
    </w:p>
    <w:p w14:paraId="4BC0AE91" w14:textId="70A4C0E9" w:rsidR="00AC57A3" w:rsidRPr="00AC57A3" w:rsidRDefault="00AC57A3" w:rsidP="008A01D9">
      <w:pPr>
        <w:pStyle w:val="a7"/>
        <w:ind w:firstLine="640"/>
      </w:pPr>
      <w:r w:rsidRPr="00AC57A3">
        <w:t xml:space="preserve">An </w:t>
      </w:r>
      <w:r w:rsidR="00305EE5">
        <w:t>Java</w:t>
      </w:r>
      <w:r w:rsidRPr="00AC57A3">
        <w:t xml:space="preserve"> Application for Campus Information System</w:t>
      </w:r>
    </w:p>
    <w:p w14:paraId="5F9C4DD2" w14:textId="77777777" w:rsidR="00AC57A3" w:rsidRPr="00AC57A3" w:rsidRDefault="00AC57A3" w:rsidP="00AC57A3">
      <w:pPr>
        <w:widowControl/>
        <w:tabs>
          <w:tab w:val="left" w:pos="2842"/>
        </w:tabs>
        <w:autoSpaceDE w:val="0"/>
        <w:autoSpaceDN w:val="0"/>
        <w:spacing w:line="176" w:lineRule="exact"/>
        <w:ind w:firstLine="381"/>
        <w:jc w:val="left"/>
        <w:rPr>
          <w:rFonts w:ascii="iXFSY9yw+TimesNewRomanPSMT" w:eastAsia="iXFSY9yw+TimesNewRomanPSMT" w:hAnsi="iXFSY9yw+TimesNewRomanPSMT" w:cs="Times New Roman"/>
          <w:b/>
          <w:bCs/>
          <w:color w:val="000000"/>
          <w:spacing w:val="5"/>
          <w:sz w:val="18"/>
        </w:rPr>
      </w:pPr>
      <w:r w:rsidRPr="00AC57A3">
        <w:rPr>
          <w:rFonts w:ascii="iXFSY9yw+TimesNewRomanPSMT" w:eastAsia="iXFSY9yw+TimesNewRomanPSMT" w:hAnsi="iXFSY9yw+TimesNewRomanPSMT" w:cs="Times New Roman" w:hint="eastAsia"/>
          <w:b/>
          <w:bCs/>
          <w:color w:val="000000"/>
          <w:spacing w:val="5"/>
          <w:sz w:val="18"/>
        </w:rPr>
        <w:t>A</w:t>
      </w:r>
      <w:r w:rsidRPr="00AC57A3">
        <w:rPr>
          <w:rFonts w:ascii="iXFSY9yw+TimesNewRomanPSMT" w:eastAsia="iXFSY9yw+TimesNewRomanPSMT" w:hAnsi="iXFSY9yw+TimesNewRomanPSMT" w:cs="Times New Roman"/>
          <w:b/>
          <w:bCs/>
          <w:color w:val="000000"/>
          <w:spacing w:val="5"/>
          <w:sz w:val="18"/>
        </w:rPr>
        <w:t>bstract:</w:t>
      </w:r>
    </w:p>
    <w:p w14:paraId="0A62540C" w14:textId="555BB787" w:rsidR="00AC57A3" w:rsidRPr="00AC57A3" w:rsidRDefault="00AC57A3" w:rsidP="00AC57A3">
      <w:pPr>
        <w:widowControl/>
        <w:tabs>
          <w:tab w:val="left" w:pos="1164"/>
        </w:tabs>
        <w:autoSpaceDE w:val="0"/>
        <w:autoSpaceDN w:val="0"/>
        <w:spacing w:before="182" w:line="236" w:lineRule="exact"/>
        <w:ind w:right="40" w:firstLine="360"/>
        <w:jc w:val="left"/>
        <w:rPr>
          <w:rFonts w:ascii="宋体" w:hAnsi="宋体" w:cs="宋体"/>
          <w:color w:val="000000"/>
          <w:sz w:val="18"/>
        </w:rPr>
      </w:pPr>
      <w:r w:rsidRPr="00AC57A3">
        <w:rPr>
          <w:rFonts w:ascii="iXFSY9yw+TimesNewRomanPSMT" w:eastAsia="iXFSY9yw+TimesNewRomanPSMT" w:hAnsi="iXFSY9yw+TimesNewRomanPSMT" w:cs="Times New Roman"/>
          <w:color w:val="000000"/>
          <w:sz w:val="18"/>
        </w:rPr>
        <w:t xml:space="preserve">The availability of an online campus information system enables the students to get a better layout of education planning . Ithelps the university regarding well managed and strategic information management . In this paper , we describe andcontextualize the model for an online campus information system for undergraduate students as well as university facultInformation gathered employing structured interviews from a recognized University . The collected data enables us to preparean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z w:val="18"/>
        </w:rPr>
        <w:t xml:space="preserve"> application for the campus information system , aims to help students as well as faculty in the best possible way</w:t>
      </w:r>
      <w:r w:rsidRPr="00AC57A3">
        <w:rPr>
          <w:rFonts w:ascii="宋体" w:hAnsi="宋体" w:cs="宋体" w:hint="eastAsia"/>
          <w:color w:val="000000"/>
          <w:sz w:val="18"/>
        </w:rPr>
        <w:t>.</w:t>
      </w:r>
    </w:p>
    <w:p w14:paraId="793F1344" w14:textId="77777777" w:rsidR="00AC57A3" w:rsidRPr="00AC57A3" w:rsidRDefault="00AC57A3" w:rsidP="00AC57A3">
      <w:pPr>
        <w:widowControl/>
        <w:autoSpaceDE w:val="0"/>
        <w:autoSpaceDN w:val="0"/>
        <w:spacing w:before="380" w:line="202" w:lineRule="exact"/>
        <w:ind w:firstLine="361"/>
        <w:jc w:val="left"/>
        <w:rPr>
          <w:rFonts w:ascii="8zmtkv5c+TimesNewRomanPS" w:eastAsia="8zmtkv5c+TimesNewRomanPS" w:hAnsi="8zmtkv5c+TimesNewRomanPS" w:cs="Times New Roman"/>
          <w:b/>
          <w:color w:val="000000"/>
          <w:sz w:val="18"/>
        </w:rPr>
      </w:pPr>
      <w:r w:rsidRPr="00AC57A3">
        <w:rPr>
          <w:rFonts w:ascii="8zmtkv5c+TimesNewRomanPS" w:eastAsia="8zmtkv5c+TimesNewRomanPS" w:hAnsi="8zmtkv5c+TimesNewRomanPS" w:cs="Times New Roman" w:hint="eastAsia"/>
          <w:b/>
          <w:color w:val="000000"/>
          <w:sz w:val="18"/>
        </w:rPr>
        <w:t>1</w:t>
      </w:r>
      <w:r w:rsidRPr="00AC57A3">
        <w:rPr>
          <w:rFonts w:ascii="8zmtkv5c+TimesNewRomanPS" w:eastAsia="8zmtkv5c+TimesNewRomanPS" w:hAnsi="8zmtkv5c+TimesNewRomanPS" w:cs="Times New Roman"/>
          <w:b/>
          <w:color w:val="000000"/>
          <w:sz w:val="18"/>
        </w:rPr>
        <w:t>. Introduction</w:t>
      </w:r>
    </w:p>
    <w:p w14:paraId="46F8E7F6" w14:textId="4B3A1ABB" w:rsidR="00AC57A3" w:rsidRPr="00AC57A3" w:rsidRDefault="00AC57A3" w:rsidP="00AC57A3">
      <w:pPr>
        <w:widowControl/>
        <w:autoSpaceDE w:val="0"/>
        <w:autoSpaceDN w:val="0"/>
        <w:spacing w:before="182" w:line="236" w:lineRule="exact"/>
        <w:ind w:right="40" w:firstLine="360"/>
        <w:rPr>
          <w:rFonts w:ascii="iXFSY9yw+TimesNewRomanPSMT" w:hAnsi="iXFSY9yw+TimesNewRomanPSMT" w:cs="Times New Roman"/>
          <w:color w:val="000000"/>
          <w:sz w:val="18"/>
        </w:rPr>
      </w:pPr>
      <w:r w:rsidRPr="00AC57A3">
        <w:rPr>
          <w:rFonts w:ascii="iXFSY9yw+TimesNewRomanPSMT" w:hAnsi="iXFSY9yw+TimesNewRomanPSMT" w:cs="Times New Roman"/>
          <w:color w:val="000000"/>
          <w:sz w:val="18"/>
        </w:rPr>
        <w:t xml:space="preserve">Earlier the leading universities found a challenging Job to manage the exchange of information on theuniversity campus as it was an excellent task to perform . So in the 1990s , they started shifting towards a betterway by the use of www ( World Wide Web ) . At the end of the 20 " century , the potential for the exchange ofinformation within the campus has boosted by making use of information techand electronicommunication . From the 20 century to todays era , starting from the black and white phones trend tosmartphones or mini computers , mobile Operating Systems ( OS ) I come far away . Started from Palm O996 to 2000 pattern of windows pocket PC to </w:t>
      </w:r>
      <w:r w:rsidR="00305EE5">
        <w:rPr>
          <w:rFonts w:ascii="iXFSY9yw+TimesNewRomanPSMT" w:hAnsi="iXFSY9yw+TimesNewRomanPSMT" w:cs="Times New Roman"/>
          <w:color w:val="000000"/>
          <w:sz w:val="18"/>
        </w:rPr>
        <w:t>Java</w:t>
      </w:r>
      <w:r w:rsidRPr="00AC57A3">
        <w:rPr>
          <w:rFonts w:ascii="iXFSY9yw+TimesNewRomanPSMT" w:hAnsi="iXFSY9yw+TimesNewRomanPSMT" w:cs="Times New Roman"/>
          <w:color w:val="000000"/>
          <w:sz w:val="18"/>
        </w:rPr>
        <w:t xml:space="preserve"> and Blackberry OS , smartphones OS has dramaticallyevolved from last year and drastically changed every singular life 2 . The computers and mobile devices areaffecting our daily routines in endless ways , including personal and professional . The PC / Laptop / Desktoaccessed Web Server applications are gently getting out of the way . Although </w:t>
      </w:r>
      <w:r w:rsidRPr="00AC57A3">
        <w:rPr>
          <w:rFonts w:ascii="iXFSY9yw+TimesNewRomanPSMT" w:hAnsi="iXFSY9yw+TimesNewRomanPSMT" w:cs="Times New Roman"/>
          <w:color w:val="000000"/>
          <w:sz w:val="18"/>
        </w:rPr>
        <w:lastRenderedPageBreak/>
        <w:t xml:space="preserve">this mobile phone becomes one othe most cher uses It for business purposes or personal . Moreover , these mobileapplications are a cost-effective process , e.g. , now a days most of the colleges and institutions share their collegmagazines and journals on apps 4 ) , which help in saving the cost of printing and paper . An </w:t>
      </w:r>
      <w:r w:rsidR="00305EE5">
        <w:rPr>
          <w:rFonts w:ascii="iXFSY9yw+TimesNewRomanPSMT" w:hAnsi="iXFSY9yw+TimesNewRomanPSMT" w:cs="Times New Roman"/>
          <w:color w:val="000000"/>
          <w:sz w:val="18"/>
        </w:rPr>
        <w:t>Java</w:t>
      </w:r>
      <w:r w:rsidRPr="00AC57A3">
        <w:rPr>
          <w:rFonts w:ascii="iXFSY9yw+TimesNewRomanPSMT" w:hAnsi="iXFSY9yw+TimesNewRomanPSMT" w:cs="Times New Roman"/>
          <w:color w:val="000000"/>
          <w:sz w:val="18"/>
        </w:rPr>
        <w:t>-basedcampus solution 5 ] app proposed , which connects the students , parents , staff , and alumni with the collegeuniversity . With the help of this app , staff can quickly enter or maintain the attendance , internal marks of thestudents . They are sharing notes and other official notifications of college or university also available on the apwhich can be easily accessed by students and parents using mobile phones . Hence the students can getnotifications regarding their test schedules , events , along with their parents also able to access the app to chetheir childs performance , attendance detail , or achievements of their child and college remotely . Even the moststriking feature of this app is that the alumni or students get notified regarding their document to collect theirconcessions forms and certificates using this app . Thus , this research attempts to modernize the concept ofmanaging and handling the exchange of information within the campus in the best possible way . The objectiveto ease information exchange by the use of accessible technologies and to make it more user-friendly in the bestpossible ways . The purpose is that it could be beneficial for the leading universities to perform their tasks andoffer a well-managed system to both students as well as faculty of the university . The network informationsystem improves the capabilities of the campus and proves to be the best way of dealing with the Issue as well as offering a managed systemto the user</w:t>
      </w:r>
      <w:r>
        <w:rPr>
          <w:rFonts w:ascii="iXFSY9yw+TimesNewRomanPSMT" w:hAnsi="iXFSY9yw+TimesNewRomanPSMT" w:cs="Times New Roman" w:hint="eastAsia"/>
          <w:color w:val="000000"/>
          <w:sz w:val="18"/>
        </w:rPr>
        <w:t>s</w:t>
      </w:r>
      <w:r w:rsidRPr="00AC57A3">
        <w:rPr>
          <w:rFonts w:ascii="iXFSY9yw+TimesNewRomanPSMT" w:hAnsi="iXFSY9yw+TimesNewRomanPSMT" w:cs="Times New Roman"/>
          <w:color w:val="000000"/>
          <w:sz w:val="18"/>
        </w:rPr>
        <w:t>.</w:t>
      </w:r>
    </w:p>
    <w:p w14:paraId="55E7AE1E" w14:textId="77777777" w:rsidR="00AC57A3" w:rsidRPr="00AC57A3" w:rsidRDefault="00AC57A3" w:rsidP="00AC57A3">
      <w:pPr>
        <w:widowControl/>
        <w:autoSpaceDE w:val="0"/>
        <w:autoSpaceDN w:val="0"/>
        <w:spacing w:before="380" w:line="202" w:lineRule="exact"/>
        <w:ind w:firstLine="361"/>
        <w:jc w:val="left"/>
        <w:rPr>
          <w:rFonts w:ascii="Cambria" w:eastAsia="MS Mincho" w:hAnsi="Cambria" w:cs="Times New Roman"/>
          <w:sz w:val="21"/>
        </w:rPr>
      </w:pPr>
      <w:r w:rsidRPr="00AC57A3">
        <w:rPr>
          <w:rFonts w:ascii="8zmtkv5c+TimesNewRomanPS" w:eastAsia="8zmtkv5c+TimesNewRomanPS" w:hAnsi="8zmtkv5c+TimesNewRomanPS" w:cs="Times New Roman"/>
          <w:b/>
          <w:color w:val="000000"/>
          <w:sz w:val="18"/>
        </w:rPr>
        <w:t>2.</w:t>
      </w:r>
      <w:r w:rsidRPr="00AC57A3">
        <w:rPr>
          <w:rFonts w:ascii="4wJY0mL0+Arial" w:eastAsia="4wJY0mL0+Arial" w:hAnsi="4wJY0mL0+Arial" w:cs="Times New Roman"/>
          <w:b/>
          <w:color w:val="000000"/>
          <w:sz w:val="18"/>
        </w:rPr>
        <w:t xml:space="preserve"> </w:t>
      </w:r>
      <w:r w:rsidRPr="00AC57A3">
        <w:rPr>
          <w:rFonts w:ascii="Arial" w:eastAsia="Arial" w:hAnsi="Arial" w:cs="Times New Roman"/>
          <w:b/>
          <w:color w:val="000000"/>
          <w:spacing w:val="88"/>
          <w:sz w:val="18"/>
        </w:rPr>
        <w:t xml:space="preserve"> </w:t>
      </w:r>
      <w:r w:rsidRPr="00AC57A3">
        <w:rPr>
          <w:rFonts w:ascii="8zmtkv5c+TimesNewRomanPS" w:eastAsia="8zmtkv5c+TimesNewRomanPS" w:hAnsi="8zmtkv5c+TimesNewRomanPS" w:cs="Times New Roman"/>
          <w:b/>
          <w:color w:val="000000"/>
          <w:spacing w:val="-2"/>
          <w:sz w:val="18"/>
        </w:rPr>
        <w:t>L</w:t>
      </w:r>
      <w:r w:rsidRPr="00AC57A3">
        <w:rPr>
          <w:rFonts w:ascii="8zmtkv5c+TimesNewRomanPS" w:eastAsia="8zmtkv5c+TimesNewRomanPS" w:hAnsi="8zmtkv5c+TimesNewRomanPS" w:cs="Times New Roman"/>
          <w:b/>
          <w:color w:val="000000"/>
          <w:sz w:val="18"/>
        </w:rPr>
        <w:t>iterature</w:t>
      </w:r>
      <w:r w:rsidRPr="00AC57A3">
        <w:rPr>
          <w:rFonts w:ascii="8zmtkv5c+TimesNewRomanPS" w:eastAsia="8zmtkv5c+TimesNewRomanPS" w:hAnsi="8zmtkv5c+TimesNewRomanPS" w:cs="Times New Roman"/>
          <w:b/>
          <w:color w:val="000000"/>
          <w:spacing w:val="2"/>
          <w:sz w:val="18"/>
        </w:rPr>
        <w:t xml:space="preserve"> </w:t>
      </w:r>
      <w:r w:rsidRPr="00AC57A3">
        <w:rPr>
          <w:rFonts w:ascii="8zmtkv5c+TimesNewRomanPS" w:eastAsia="8zmtkv5c+TimesNewRomanPS" w:hAnsi="8zmtkv5c+TimesNewRomanPS" w:cs="Times New Roman"/>
          <w:b/>
          <w:color w:val="000000"/>
          <w:sz w:val="18"/>
        </w:rPr>
        <w:t>Surve</w:t>
      </w:r>
      <w:r w:rsidRPr="00AC57A3">
        <w:rPr>
          <w:rFonts w:ascii="8zmtkv5c+TimesNewRomanPS" w:eastAsia="8zmtkv5c+TimesNewRomanPS" w:hAnsi="8zmtkv5c+TimesNewRomanPS" w:cs="Times New Roman"/>
          <w:b/>
          <w:color w:val="000000"/>
          <w:spacing w:val="2"/>
          <w:sz w:val="18"/>
        </w:rPr>
        <w:t>y</w:t>
      </w:r>
      <w:r w:rsidRPr="00AC57A3">
        <w:rPr>
          <w:rFonts w:ascii="8zmtkv5c+TimesNewRomanPS" w:eastAsia="8zmtkv5c+TimesNewRomanPS" w:hAnsi="8zmtkv5c+TimesNewRomanPS" w:cs="Times New Roman"/>
          <w:b/>
          <w:color w:val="000000"/>
          <w:sz w:val="18"/>
        </w:rPr>
        <w:t xml:space="preserve"> </w:t>
      </w:r>
    </w:p>
    <w:p w14:paraId="340FA85D" w14:textId="68B700F3" w:rsidR="00AC57A3" w:rsidRPr="00AC57A3" w:rsidRDefault="00AC57A3" w:rsidP="00AC57A3">
      <w:pPr>
        <w:widowControl/>
        <w:autoSpaceDE w:val="0"/>
        <w:autoSpaceDN w:val="0"/>
        <w:spacing w:before="182" w:line="236" w:lineRule="exact"/>
        <w:ind w:right="40" w:firstLine="380"/>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5"/>
          <w:sz w:val="18"/>
        </w:rPr>
        <w:t>T</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
          <w:sz w:val="18"/>
        </w:rPr>
        <w:t>ere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ar</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us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ex</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g</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p</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z w:val="18"/>
        </w:rPr>
        <w:t>li</w:t>
      </w:r>
      <w:r w:rsidRPr="00AC57A3">
        <w:rPr>
          <w:rFonts w:ascii="iXFSY9yw+TimesNewRomanPSMT" w:eastAsia="iXFSY9yw+TimesNewRomanPSMT" w:hAnsi="iXFSY9yw+TimesNewRomanPSMT" w:cs="Times New Roman"/>
          <w:color w:val="000000"/>
          <w:spacing w:val="1"/>
          <w:sz w:val="18"/>
        </w:rPr>
        <w:t>ca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3"/>
          <w:sz w:val="18"/>
        </w:rPr>
        <w:t>a</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5"/>
          <w:sz w:val="18"/>
        </w:rPr>
        <w:t>a</w:t>
      </w:r>
      <w:r w:rsidRPr="00AC57A3">
        <w:rPr>
          <w:rFonts w:ascii="iXFSY9yw+TimesNewRomanPSMT" w:eastAsia="iXFSY9yw+TimesNewRomanPSMT" w:hAnsi="iXFSY9yw+TimesNewRomanPSMT" w:cs="Times New Roman"/>
          <w:color w:val="000000"/>
          <w:spacing w:val="1"/>
          <w:sz w:val="18"/>
        </w:rPr>
        <w:t>g</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1"/>
          <w:sz w:val="18"/>
        </w:rPr>
        <w:t>men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o</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1"/>
          <w:sz w:val="18"/>
        </w:rPr>
        <w:t>ca</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5"/>
          <w:sz w:val="18"/>
        </w:rPr>
        <w:t>p</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ac</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z w:val="18"/>
        </w:rPr>
        <w:t>iti</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5"/>
          <w:sz w:val="18"/>
        </w:rPr>
        <w:t>r</w:t>
      </w:r>
      <w:r w:rsidRPr="00AC57A3">
        <w:rPr>
          <w:rFonts w:ascii="iXFSY9yw+TimesNewRomanPSMT" w:eastAsia="iXFSY9yw+TimesNewRomanPSMT" w:hAnsi="iXFSY9yw+TimesNewRomanPSMT" w:cs="Times New Roman"/>
          <w:color w:val="000000"/>
          <w:spacing w:val="-1"/>
          <w:sz w:val="18"/>
        </w:rPr>
        <w:t>y</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p</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z w:val="18"/>
        </w:rPr>
        <w:t>li</w:t>
      </w:r>
      <w:r w:rsidRPr="00AC57A3">
        <w:rPr>
          <w:rFonts w:ascii="iXFSY9yw+TimesNewRomanPSMT" w:eastAsia="iXFSY9yw+TimesNewRomanPSMT" w:hAnsi="iXFSY9yw+TimesNewRomanPSMT" w:cs="Times New Roman"/>
          <w:color w:val="000000"/>
          <w:spacing w:val="1"/>
          <w:sz w:val="18"/>
        </w:rPr>
        <w:t>ca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
          <w:sz w:val="18"/>
        </w:rPr>
        <w:t>as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it</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 xml:space="preserve"> characte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disa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tag</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va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ations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4"/>
          <w:sz w:val="18"/>
        </w:rPr>
        <w:t>b</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k</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id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needs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of</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pa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tic</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lar</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sti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ute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hese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ngle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rp</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nd</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ece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ate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dif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ere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r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 xml:space="preserve">erse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al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ac</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tie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 xml:space="preserve">ased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Sol</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tions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6"/>
          <w:sz w:val="18"/>
        </w:rPr>
        <w:t>e</w:t>
      </w:r>
      <w:r w:rsidRPr="00AC57A3">
        <w:rPr>
          <w:rFonts w:ascii="iXFSY9yw+TimesNewRomanPSMT" w:eastAsia="iXFSY9yw+TimesNewRomanPSMT" w:hAnsi="iXFSY9yw+TimesNewRomanPSMT" w:cs="Times New Roman"/>
          <w:color w:val="000000"/>
          <w:sz w:val="18"/>
        </w:rPr>
        <w:t xml:space="preserve">lp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acc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lish</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nt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f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l</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 xml:space="preserve">st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ll</w:t>
      </w:r>
      <w:r w:rsidRPr="00AC57A3">
        <w:rPr>
          <w:rFonts w:ascii="iXFSY9yw+TimesNewRomanPSMT" w:eastAsia="iXFSY9yw+TimesNewRomanPSMT" w:hAnsi="iXFSY9yw+TimesNewRomanPSMT" w:cs="Times New Roman"/>
          <w:color w:val="000000"/>
          <w:sz w:val="18"/>
        </w:rPr>
        <w:t xml:space="preserve"> in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itutio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al</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c</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ie</w:t>
      </w:r>
      <w:r w:rsidRPr="00AC57A3">
        <w:rPr>
          <w:rFonts w:ascii="iXFSY9yw+TimesNewRomanPSMT" w:eastAsia="iXFSY9yw+TimesNewRomanPSMT" w:hAnsi="iXFSY9yw+TimesNewRomanPSMT" w:cs="Times New Roman"/>
          <w:color w:val="000000"/>
          <w:spacing w:val="2"/>
          <w:sz w:val="18"/>
        </w:rPr>
        <w:t>s 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g</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bile</w:t>
      </w:r>
      <w:r w:rsidRPr="00AC57A3">
        <w:rPr>
          <w:rFonts w:ascii="iXFSY9yw+TimesNewRomanPSMT" w:eastAsia="iXFSY9yw+TimesNewRomanPSMT" w:hAnsi="iXFSY9yw+TimesNewRomanPSMT" w:cs="Times New Roman"/>
          <w:color w:val="000000"/>
          <w:spacing w:val="2"/>
          <w:sz w:val="18"/>
        </w:rPr>
        <w:t xml:space="preserve"> p</w:t>
      </w:r>
      <w:r w:rsidRPr="00AC57A3">
        <w:rPr>
          <w:rFonts w:ascii="iXFSY9yw+TimesNewRomanPSMT" w:eastAsia="iXFSY9yw+TimesNewRomanPSMT" w:hAnsi="iXFSY9yw+TimesNewRomanPSMT" w:cs="Times New Roman"/>
          <w:color w:val="000000"/>
          <w:sz w:val="18"/>
        </w:rPr>
        <w:t>ho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Ne</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j</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et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al.</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[6</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described</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pro</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ose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z w:val="18"/>
        </w:rPr>
        <w:t>k</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 xml:space="preserve"> 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6"/>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pacing w:val="2"/>
          <w:sz w:val="18"/>
        </w:rPr>
        <w:t xml:space="preserve"> B</w:t>
      </w:r>
      <w:r w:rsidRPr="00AC57A3">
        <w:rPr>
          <w:rFonts w:ascii="iXFSY9yw+TimesNewRomanPSMT" w:eastAsia="iXFSY9yw+TimesNewRomanPSMT" w:hAnsi="iXFSY9yw+TimesNewRomanPSMT" w:cs="Times New Roman"/>
          <w:color w:val="000000"/>
          <w:sz w:val="18"/>
        </w:rPr>
        <w:t>ase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So</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Bhatta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et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al.</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1]</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escribe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idea</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pl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MOBI</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10"/>
          <w:sz w:val="18"/>
        </w:rPr>
        <w:t>E</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plic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6"/>
          <w:sz w:val="18"/>
        </w:rPr>
        <w:t xml:space="preserve"> </w:t>
      </w:r>
      <w:r w:rsidRPr="00AC57A3">
        <w:rPr>
          <w:rFonts w:ascii="iXFSY9yw+TimesNewRomanPSMT" w:eastAsia="iXFSY9yw+TimesNewRomanPSMT" w:hAnsi="iXFSY9yw+TimesNewRomanPSMT" w:cs="Times New Roman"/>
          <w:color w:val="2D2D2D"/>
          <w:sz w:val="18"/>
        </w:rPr>
        <w:t>G</w:t>
      </w:r>
      <w:r w:rsidRPr="00AC57A3">
        <w:rPr>
          <w:rFonts w:ascii="iXFSY9yw+TimesNewRomanPSMT" w:eastAsia="iXFSY9yw+TimesNewRomanPSMT" w:hAnsi="iXFSY9yw+TimesNewRomanPSMT" w:cs="Times New Roman"/>
          <w:color w:val="2D2D2D"/>
          <w:spacing w:val="-2"/>
          <w:sz w:val="18"/>
        </w:rPr>
        <w:t>h</w:t>
      </w:r>
      <w:r w:rsidRPr="00AC57A3">
        <w:rPr>
          <w:rFonts w:ascii="iXFSY9yw+TimesNewRomanPSMT" w:eastAsia="iXFSY9yw+TimesNewRomanPSMT" w:hAnsi="iXFSY9yw+TimesNewRomanPSMT" w:cs="Times New Roman"/>
          <w:color w:val="2D2D2D"/>
          <w:sz w:val="18"/>
        </w:rPr>
        <w:t>a</w:t>
      </w:r>
      <w:r w:rsidRPr="00AC57A3">
        <w:rPr>
          <w:rFonts w:ascii="iXFSY9yw+TimesNewRomanPSMT" w:eastAsia="iXFSY9yw+TimesNewRomanPSMT" w:hAnsi="iXFSY9yw+TimesNewRomanPSMT" w:cs="Times New Roman"/>
          <w:color w:val="2D2D2D"/>
          <w:spacing w:val="-2"/>
          <w:sz w:val="18"/>
        </w:rPr>
        <w:t>n</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z w:val="18"/>
        </w:rPr>
        <w:t xml:space="preserve">i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z w:val="18"/>
        </w:rPr>
        <w:t xml:space="preserve">et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z w:val="18"/>
        </w:rPr>
        <w:t xml:space="preserve">al.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pacing w:val="2"/>
          <w:sz w:val="18"/>
        </w:rPr>
        <w:t>[</w:t>
      </w:r>
      <w:r w:rsidRPr="00AC57A3">
        <w:rPr>
          <w:rFonts w:ascii="iXFSY9yw+TimesNewRomanPSMT" w:eastAsia="iXFSY9yw+TimesNewRomanPSMT" w:hAnsi="iXFSY9yw+TimesNewRomanPSMT" w:cs="Times New Roman"/>
          <w:color w:val="2D2D2D"/>
          <w:sz w:val="18"/>
        </w:rPr>
        <w:t xml:space="preserve">7]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pacing w:val="2"/>
          <w:sz w:val="18"/>
        </w:rPr>
        <w:t>pr</w:t>
      </w:r>
      <w:r w:rsidRPr="00AC57A3">
        <w:rPr>
          <w:rFonts w:ascii="iXFSY9yw+TimesNewRomanPSMT" w:eastAsia="iXFSY9yw+TimesNewRomanPSMT" w:hAnsi="iXFSY9yw+TimesNewRomanPSMT" w:cs="Times New Roman"/>
          <w:color w:val="2D2D2D"/>
          <w:sz w:val="18"/>
        </w:rPr>
        <w:t>ese</w:t>
      </w:r>
      <w:r w:rsidRPr="00AC57A3">
        <w:rPr>
          <w:rFonts w:ascii="iXFSY9yw+TimesNewRomanPSMT" w:eastAsia="iXFSY9yw+TimesNewRomanPSMT" w:hAnsi="iXFSY9yw+TimesNewRomanPSMT" w:cs="Times New Roman"/>
          <w:color w:val="2D2D2D"/>
          <w:spacing w:val="-2"/>
          <w:sz w:val="18"/>
        </w:rPr>
        <w:t>n</w:t>
      </w:r>
      <w:r w:rsidRPr="00AC57A3">
        <w:rPr>
          <w:rFonts w:ascii="iXFSY9yw+TimesNewRomanPSMT" w:eastAsia="iXFSY9yw+TimesNewRomanPSMT" w:hAnsi="iXFSY9yw+TimesNewRomanPSMT" w:cs="Times New Roman"/>
          <w:color w:val="2D2D2D"/>
          <w:sz w:val="18"/>
        </w:rPr>
        <w:t>te</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z w:val="18"/>
        </w:rPr>
        <w:t xml:space="preserve">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z w:val="18"/>
        </w:rPr>
        <w:t>t</w:t>
      </w:r>
      <w:r w:rsidRPr="00AC57A3">
        <w:rPr>
          <w:rFonts w:ascii="iXFSY9yw+TimesNewRomanPSMT" w:eastAsia="iXFSY9yw+TimesNewRomanPSMT" w:hAnsi="iXFSY9yw+TimesNewRomanPSMT" w:cs="Times New Roman"/>
          <w:color w:val="2D2D2D"/>
          <w:spacing w:val="-2"/>
          <w:sz w:val="18"/>
        </w:rPr>
        <w:t>h</w:t>
      </w:r>
      <w:r w:rsidRPr="00AC57A3">
        <w:rPr>
          <w:rFonts w:ascii="iXFSY9yw+TimesNewRomanPSMT" w:eastAsia="iXFSY9yw+TimesNewRomanPSMT" w:hAnsi="iXFSY9yw+TimesNewRomanPSMT" w:cs="Times New Roman"/>
          <w:color w:val="2D2D2D"/>
          <w:spacing w:val="2"/>
          <w:sz w:val="18"/>
        </w:rPr>
        <w:t>e</w:t>
      </w:r>
      <w:r w:rsidRPr="00AC57A3">
        <w:rPr>
          <w:rFonts w:ascii="iXFSY9yw+TimesNewRomanPSMT" w:eastAsia="iXFSY9yw+TimesNewRomanPSMT" w:hAnsi="iXFSY9yw+TimesNewRomanPSMT" w:cs="Times New Roman"/>
          <w:color w:val="000000"/>
          <w:spacing w:val="47"/>
          <w:sz w:val="18"/>
        </w:rPr>
        <w:t xml:space="preserve"> </w:t>
      </w:r>
      <w:r w:rsidRPr="00AC57A3">
        <w:rPr>
          <w:rFonts w:ascii="iXFSY9yw+TimesNewRomanPSMT" w:eastAsia="iXFSY9yw+TimesNewRomanPSMT" w:hAnsi="iXFSY9yw+TimesNewRomanPSMT" w:cs="Times New Roman"/>
          <w:color w:val="2D2D2D"/>
          <w:spacing w:val="-2"/>
          <w:sz w:val="18"/>
        </w:rPr>
        <w:t>v</w:t>
      </w:r>
      <w:r w:rsidRPr="00AC57A3">
        <w:rPr>
          <w:rFonts w:ascii="iXFSY9yw+TimesNewRomanPSMT" w:eastAsia="iXFSY9yw+TimesNewRomanPSMT" w:hAnsi="iXFSY9yw+TimesNewRomanPSMT" w:cs="Times New Roman"/>
          <w:color w:val="2D2D2D"/>
          <w:sz w:val="18"/>
        </w:rPr>
        <w:t xml:space="preserve">arious </w:t>
      </w:r>
      <w:r w:rsidRPr="00AC57A3">
        <w:rPr>
          <w:rFonts w:ascii="Arial" w:eastAsia="Arial" w:hAnsi="Arial" w:cs="Times New Roman"/>
          <w:color w:val="2D2D2D"/>
          <w:spacing w:val="-6"/>
          <w:sz w:val="18"/>
        </w:rPr>
        <w:t xml:space="preserve"> </w:t>
      </w:r>
      <w:r w:rsidRPr="00AC57A3">
        <w:rPr>
          <w:rFonts w:ascii="iXFSY9yw+TimesNewRomanPSMT" w:eastAsia="iXFSY9yw+TimesNewRomanPSMT" w:hAnsi="iXFSY9yw+TimesNewRomanPSMT" w:cs="Times New Roman"/>
          <w:color w:val="2D2D2D"/>
          <w:sz w:val="18"/>
        </w:rPr>
        <w:t>a</w:t>
      </w:r>
      <w:r w:rsidRPr="00AC57A3">
        <w:rPr>
          <w:rFonts w:ascii="iXFSY9yw+TimesNewRomanPSMT" w:eastAsia="iXFSY9yw+TimesNewRomanPSMT" w:hAnsi="iXFSY9yw+TimesNewRomanPSMT" w:cs="Times New Roman"/>
          <w:color w:val="2D2D2D"/>
          <w:spacing w:val="2"/>
          <w:sz w:val="18"/>
        </w:rPr>
        <w:t>p</w:t>
      </w:r>
      <w:r w:rsidRPr="00AC57A3">
        <w:rPr>
          <w:rFonts w:ascii="iXFSY9yw+TimesNewRomanPSMT" w:eastAsia="iXFSY9yw+TimesNewRomanPSMT" w:hAnsi="iXFSY9yw+TimesNewRomanPSMT" w:cs="Times New Roman"/>
          <w:color w:val="2D2D2D"/>
          <w:sz w:val="18"/>
        </w:rPr>
        <w:t xml:space="preserve">proaches,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z w:val="18"/>
        </w:rPr>
        <w:t>g</w:t>
      </w:r>
      <w:r w:rsidRPr="00AC57A3">
        <w:rPr>
          <w:rFonts w:ascii="iXFSY9yw+TimesNewRomanPSMT" w:eastAsia="iXFSY9yw+TimesNewRomanPSMT" w:hAnsi="iXFSY9yw+TimesNewRomanPSMT" w:cs="Times New Roman"/>
          <w:color w:val="2D2D2D"/>
          <w:spacing w:val="-2"/>
          <w:sz w:val="18"/>
        </w:rPr>
        <w:t>u</w:t>
      </w:r>
      <w:r w:rsidRPr="00AC57A3">
        <w:rPr>
          <w:rFonts w:ascii="iXFSY9yw+TimesNewRomanPSMT" w:eastAsia="iXFSY9yw+TimesNewRomanPSMT" w:hAnsi="iXFSY9yw+TimesNewRomanPSMT" w:cs="Times New Roman"/>
          <w:color w:val="2D2D2D"/>
          <w:sz w:val="18"/>
        </w:rPr>
        <w:t>i</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z w:val="18"/>
        </w:rPr>
        <w:t>elin</w:t>
      </w:r>
      <w:r w:rsidRPr="00AC57A3">
        <w:rPr>
          <w:rFonts w:ascii="iXFSY9yw+TimesNewRomanPSMT" w:eastAsia="iXFSY9yw+TimesNewRomanPSMT" w:hAnsi="iXFSY9yw+TimesNewRomanPSMT" w:cs="Times New Roman"/>
          <w:color w:val="2D2D2D"/>
          <w:spacing w:val="2"/>
          <w:sz w:val="18"/>
        </w:rPr>
        <w:t>e</w:t>
      </w:r>
      <w:r w:rsidRPr="00AC57A3">
        <w:rPr>
          <w:rFonts w:ascii="iXFSY9yw+TimesNewRomanPSMT" w:eastAsia="iXFSY9yw+TimesNewRomanPSMT" w:hAnsi="iXFSY9yw+TimesNewRomanPSMT" w:cs="Times New Roman"/>
          <w:color w:val="2D2D2D"/>
          <w:sz w:val="18"/>
        </w:rPr>
        <w:t>s</w:t>
      </w:r>
      <w:r w:rsidRPr="00AC57A3">
        <w:rPr>
          <w:rFonts w:ascii="iXFSY9yw+TimesNewRomanPSMT" w:eastAsia="iXFSY9yw+TimesNewRomanPSMT" w:hAnsi="iXFSY9yw+TimesNewRomanPSMT" w:cs="Times New Roman"/>
          <w:color w:val="2D2D2D"/>
          <w:spacing w:val="2"/>
          <w:sz w:val="18"/>
        </w:rPr>
        <w:t>,</w:t>
      </w:r>
      <w:r w:rsidRPr="00AC57A3">
        <w:rPr>
          <w:rFonts w:ascii="iXFSY9yw+TimesNewRomanPSMT" w:eastAsia="iXFSY9yw+TimesNewRomanPSMT" w:hAnsi="iXFSY9yw+TimesNewRomanPSMT" w:cs="Times New Roman"/>
          <w:color w:val="2D2D2D"/>
          <w:sz w:val="18"/>
        </w:rPr>
        <w:t xml:space="preserve">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z w:val="18"/>
        </w:rPr>
        <w:t>a</w:t>
      </w:r>
      <w:r w:rsidRPr="00AC57A3">
        <w:rPr>
          <w:rFonts w:ascii="iXFSY9yw+TimesNewRomanPSMT" w:eastAsia="iXFSY9yw+TimesNewRomanPSMT" w:hAnsi="iXFSY9yw+TimesNewRomanPSMT" w:cs="Times New Roman"/>
          <w:color w:val="2D2D2D"/>
          <w:spacing w:val="-2"/>
          <w:sz w:val="18"/>
        </w:rPr>
        <w:t>n</w:t>
      </w:r>
      <w:r w:rsidRPr="00AC57A3">
        <w:rPr>
          <w:rFonts w:ascii="iXFSY9yw+TimesNewRomanPSMT" w:eastAsia="iXFSY9yw+TimesNewRomanPSMT" w:hAnsi="iXFSY9yw+TimesNewRomanPSMT" w:cs="Times New Roman"/>
          <w:color w:val="2D2D2D"/>
          <w:sz w:val="18"/>
        </w:rPr>
        <w:t xml:space="preserve">d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pacing w:val="-2"/>
          <w:sz w:val="18"/>
        </w:rPr>
        <w:t>s</w:t>
      </w:r>
      <w:r w:rsidRPr="00AC57A3">
        <w:rPr>
          <w:rFonts w:ascii="iXFSY9yw+TimesNewRomanPSMT" w:eastAsia="iXFSY9yw+TimesNewRomanPSMT" w:hAnsi="iXFSY9yw+TimesNewRomanPSMT" w:cs="Times New Roman"/>
          <w:color w:val="2D2D2D"/>
          <w:sz w:val="18"/>
        </w:rPr>
        <w:t>t</w:t>
      </w:r>
      <w:r w:rsidRPr="00AC57A3">
        <w:rPr>
          <w:rFonts w:ascii="iXFSY9yw+TimesNewRomanPSMT" w:eastAsia="iXFSY9yw+TimesNewRomanPSMT" w:hAnsi="iXFSY9yw+TimesNewRomanPSMT" w:cs="Times New Roman"/>
          <w:color w:val="2D2D2D"/>
          <w:spacing w:val="2"/>
          <w:sz w:val="18"/>
        </w:rPr>
        <w:t>a</w:t>
      </w:r>
      <w:r w:rsidRPr="00AC57A3">
        <w:rPr>
          <w:rFonts w:ascii="iXFSY9yw+TimesNewRomanPSMT" w:eastAsia="iXFSY9yw+TimesNewRomanPSMT" w:hAnsi="iXFSY9yw+TimesNewRomanPSMT" w:cs="Times New Roman"/>
          <w:color w:val="2D2D2D"/>
          <w:sz w:val="18"/>
        </w:rPr>
        <w:t>n</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z w:val="18"/>
        </w:rPr>
        <w:t>a</w:t>
      </w:r>
      <w:r w:rsidRPr="00AC57A3">
        <w:rPr>
          <w:rFonts w:ascii="iXFSY9yw+TimesNewRomanPSMT" w:eastAsia="iXFSY9yw+TimesNewRomanPSMT" w:hAnsi="iXFSY9yw+TimesNewRomanPSMT" w:cs="Times New Roman"/>
          <w:color w:val="2D2D2D"/>
          <w:spacing w:val="2"/>
          <w:sz w:val="18"/>
        </w:rPr>
        <w:t>r</w:t>
      </w:r>
      <w:r w:rsidRPr="00AC57A3">
        <w:rPr>
          <w:rFonts w:ascii="iXFSY9yw+TimesNewRomanPSMT" w:eastAsia="iXFSY9yw+TimesNewRomanPSMT" w:hAnsi="iXFSY9yw+TimesNewRomanPSMT" w:cs="Times New Roman"/>
          <w:color w:val="2D2D2D"/>
          <w:sz w:val="18"/>
        </w:rPr>
        <w:t xml:space="preserve">ds </w:t>
      </w:r>
      <w:r w:rsidRPr="00AC57A3">
        <w:rPr>
          <w:rFonts w:ascii="Arial" w:eastAsia="Arial" w:hAnsi="Arial" w:cs="Times New Roman"/>
          <w:color w:val="2D2D2D"/>
          <w:spacing w:val="-4"/>
          <w:sz w:val="18"/>
        </w:rPr>
        <w:t xml:space="preserve"> </w:t>
      </w:r>
      <w:r w:rsidRPr="00AC57A3">
        <w:rPr>
          <w:rFonts w:ascii="iXFSY9yw+TimesNewRomanPSMT" w:eastAsia="iXFSY9yw+TimesNewRomanPSMT" w:hAnsi="iXFSY9yw+TimesNewRomanPSMT" w:cs="Times New Roman"/>
          <w:color w:val="2D2D2D"/>
          <w:spacing w:val="-2"/>
          <w:sz w:val="18"/>
        </w:rPr>
        <w:t>f</w:t>
      </w:r>
      <w:r w:rsidRPr="00AC57A3">
        <w:rPr>
          <w:rFonts w:ascii="iXFSY9yw+TimesNewRomanPSMT" w:eastAsia="iXFSY9yw+TimesNewRomanPSMT" w:hAnsi="iXFSY9yw+TimesNewRomanPSMT" w:cs="Times New Roman"/>
          <w:color w:val="2D2D2D"/>
          <w:sz w:val="18"/>
        </w:rPr>
        <w:t>oll</w:t>
      </w:r>
      <w:r w:rsidRPr="00AC57A3">
        <w:rPr>
          <w:rFonts w:ascii="iXFSY9yw+TimesNewRomanPSMT" w:eastAsia="iXFSY9yw+TimesNewRomanPSMT" w:hAnsi="iXFSY9yw+TimesNewRomanPSMT" w:cs="Times New Roman"/>
          <w:color w:val="2D2D2D"/>
          <w:spacing w:val="2"/>
          <w:sz w:val="18"/>
        </w:rPr>
        <w:t>o</w:t>
      </w:r>
      <w:r w:rsidRPr="00AC57A3">
        <w:rPr>
          <w:rFonts w:ascii="iXFSY9yw+TimesNewRomanPSMT" w:eastAsia="iXFSY9yw+TimesNewRomanPSMT" w:hAnsi="iXFSY9yw+TimesNewRomanPSMT" w:cs="Times New Roman"/>
          <w:color w:val="2D2D2D"/>
          <w:spacing w:val="-4"/>
          <w:sz w:val="18"/>
        </w:rPr>
        <w:t>w</w:t>
      </w:r>
      <w:r w:rsidRPr="00AC57A3">
        <w:rPr>
          <w:rFonts w:ascii="iXFSY9yw+TimesNewRomanPSMT" w:eastAsia="iXFSY9yw+TimesNewRomanPSMT" w:hAnsi="iXFSY9yw+TimesNewRomanPSMT" w:cs="Times New Roman"/>
          <w:color w:val="2D2D2D"/>
          <w:sz w:val="18"/>
        </w:rPr>
        <w:t xml:space="preserve">ed </w:t>
      </w:r>
      <w:r w:rsidRPr="00AC57A3">
        <w:rPr>
          <w:rFonts w:ascii="Arial" w:eastAsia="Arial" w:hAnsi="Arial" w:cs="Times New Roman"/>
          <w:color w:val="2D2D2D"/>
          <w:spacing w:val="-2"/>
          <w:sz w:val="18"/>
        </w:rPr>
        <w:t xml:space="preserve"> </w:t>
      </w:r>
      <w:r w:rsidRPr="00AC57A3">
        <w:rPr>
          <w:rFonts w:ascii="iXFSY9yw+TimesNewRomanPSMT" w:eastAsia="iXFSY9yw+TimesNewRomanPSMT" w:hAnsi="iXFSY9yw+TimesNewRomanPSMT" w:cs="Times New Roman"/>
          <w:color w:val="2D2D2D"/>
          <w:spacing w:val="-2"/>
          <w:sz w:val="18"/>
        </w:rPr>
        <w:t>w</w:t>
      </w:r>
      <w:r w:rsidRPr="00AC57A3">
        <w:rPr>
          <w:rFonts w:ascii="iXFSY9yw+TimesNewRomanPSMT" w:eastAsia="iXFSY9yw+TimesNewRomanPSMT" w:hAnsi="iXFSY9yw+TimesNewRomanPSMT" w:cs="Times New Roman"/>
          <w:color w:val="2D2D2D"/>
          <w:sz w:val="18"/>
        </w:rPr>
        <w:t xml:space="preserve">hile </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z w:val="18"/>
        </w:rPr>
        <w:t>eveloping</w:t>
      </w:r>
      <w:r w:rsidRPr="00AC57A3">
        <w:rPr>
          <w:rFonts w:ascii="iXFSY9yw+TimesNewRomanPSMT" w:eastAsia="iXFSY9yw+TimesNewRomanPSMT" w:hAnsi="iXFSY9yw+TimesNewRomanPSMT" w:cs="Times New Roman"/>
          <w:color w:val="2D2D2D"/>
          <w:spacing w:val="16"/>
          <w:sz w:val="18"/>
        </w:rPr>
        <w:t xml:space="preserve"> </w:t>
      </w:r>
      <w:r w:rsidRPr="00AC57A3">
        <w:rPr>
          <w:rFonts w:ascii="iXFSY9yw+TimesNewRomanPSMT" w:eastAsia="iXFSY9yw+TimesNewRomanPSMT" w:hAnsi="iXFSY9yw+TimesNewRomanPSMT" w:cs="Times New Roman"/>
          <w:color w:val="2D2D2D"/>
          <w:spacing w:val="2"/>
          <w:sz w:val="18"/>
        </w:rPr>
        <w:t>a</w:t>
      </w:r>
      <w:r w:rsidRPr="00AC57A3">
        <w:rPr>
          <w:rFonts w:ascii="iXFSY9yw+TimesNewRomanPSMT" w:eastAsia="iXFSY9yw+TimesNewRomanPSMT" w:hAnsi="iXFSY9yw+TimesNewRomanPSMT" w:cs="Times New Roman"/>
          <w:color w:val="2D2D2D"/>
          <w:spacing w:val="-2"/>
          <w:sz w:val="18"/>
        </w:rPr>
        <w:t>n</w:t>
      </w:r>
      <w:r w:rsidRPr="00AC57A3">
        <w:rPr>
          <w:rFonts w:ascii="iXFSY9yw+TimesNewRomanPSMT" w:eastAsia="iXFSY9yw+TimesNewRomanPSMT" w:hAnsi="iXFSY9yw+TimesNewRomanPSMT" w:cs="Times New Roman"/>
          <w:color w:val="2D2D2D"/>
          <w:spacing w:val="14"/>
          <w:sz w:val="18"/>
        </w:rPr>
        <w:t xml:space="preserve"> </w:t>
      </w:r>
      <w:r w:rsidRPr="00AC57A3">
        <w:rPr>
          <w:rFonts w:ascii="iXFSY9yw+TimesNewRomanPSMT" w:eastAsia="iXFSY9yw+TimesNewRomanPSMT" w:hAnsi="iXFSY9yw+TimesNewRomanPSMT" w:cs="Times New Roman"/>
          <w:color w:val="2D2D2D"/>
          <w:sz w:val="18"/>
        </w:rPr>
        <w:t>a</w:t>
      </w:r>
      <w:r w:rsidRPr="00AC57A3">
        <w:rPr>
          <w:rFonts w:ascii="iXFSY9yw+TimesNewRomanPSMT" w:eastAsia="iXFSY9yw+TimesNewRomanPSMT" w:hAnsi="iXFSY9yw+TimesNewRomanPSMT" w:cs="Times New Roman"/>
          <w:color w:val="2D2D2D"/>
          <w:spacing w:val="2"/>
          <w:sz w:val="18"/>
        </w:rPr>
        <w:t>pp</w:t>
      </w:r>
      <w:r w:rsidRPr="00AC57A3">
        <w:rPr>
          <w:rFonts w:ascii="iXFSY9yw+TimesNewRomanPSMT" w:eastAsia="iXFSY9yw+TimesNewRomanPSMT" w:hAnsi="iXFSY9yw+TimesNewRomanPSMT" w:cs="Times New Roman"/>
          <w:color w:val="2D2D2D"/>
          <w:sz w:val="18"/>
        </w:rPr>
        <w:t>lication</w:t>
      </w:r>
      <w:r w:rsidRPr="00AC57A3">
        <w:rPr>
          <w:rFonts w:ascii="iXFSY9yw+TimesNewRomanPSMT" w:eastAsia="iXFSY9yw+TimesNewRomanPSMT" w:hAnsi="iXFSY9yw+TimesNewRomanPSMT" w:cs="Times New Roman"/>
          <w:color w:val="2D2D2D"/>
          <w:spacing w:val="16"/>
          <w:sz w:val="18"/>
        </w:rPr>
        <w:t xml:space="preserve"> </w:t>
      </w:r>
      <w:r w:rsidRPr="00AC57A3">
        <w:rPr>
          <w:rFonts w:ascii="iXFSY9yw+TimesNewRomanPSMT" w:eastAsia="iXFSY9yw+TimesNewRomanPSMT" w:hAnsi="iXFSY9yw+TimesNewRomanPSMT" w:cs="Times New Roman"/>
          <w:color w:val="2D2D2D"/>
          <w:spacing w:val="2"/>
          <w:sz w:val="18"/>
        </w:rPr>
        <w:t>a</w:t>
      </w:r>
      <w:r w:rsidRPr="00AC57A3">
        <w:rPr>
          <w:rFonts w:ascii="iXFSY9yw+TimesNewRomanPSMT" w:eastAsia="iXFSY9yw+TimesNewRomanPSMT" w:hAnsi="iXFSY9yw+TimesNewRomanPSMT" w:cs="Times New Roman"/>
          <w:color w:val="2D2D2D"/>
          <w:sz w:val="18"/>
        </w:rPr>
        <w:t>lso</w:t>
      </w:r>
      <w:r w:rsidRPr="00AC57A3">
        <w:rPr>
          <w:rFonts w:ascii="iXFSY9yw+TimesNewRomanPSMT" w:eastAsia="iXFSY9yw+TimesNewRomanPSMT" w:hAnsi="iXFSY9yw+TimesNewRomanPSMT" w:cs="Times New Roman"/>
          <w:color w:val="2D2D2D"/>
          <w:spacing w:val="16"/>
          <w:sz w:val="18"/>
        </w:rPr>
        <w:t xml:space="preserve"> </w:t>
      </w:r>
      <w:r w:rsidRPr="00AC57A3">
        <w:rPr>
          <w:rFonts w:ascii="iXFSY9yw+TimesNewRomanPSMT" w:eastAsia="iXFSY9yw+TimesNewRomanPSMT" w:hAnsi="iXFSY9yw+TimesNewRomanPSMT" w:cs="Times New Roman"/>
          <w:color w:val="2D2D2D"/>
          <w:sz w:val="18"/>
        </w:rPr>
        <w:t>liste</w:t>
      </w:r>
      <w:r w:rsidRPr="00AC57A3">
        <w:rPr>
          <w:rFonts w:ascii="iXFSY9yw+TimesNewRomanPSMT" w:eastAsia="iXFSY9yw+TimesNewRomanPSMT" w:hAnsi="iXFSY9yw+TimesNewRomanPSMT" w:cs="Times New Roman"/>
          <w:color w:val="2D2D2D"/>
          <w:spacing w:val="2"/>
          <w:sz w:val="18"/>
        </w:rPr>
        <w:t>d</w:t>
      </w:r>
      <w:r w:rsidRPr="00AC57A3">
        <w:rPr>
          <w:rFonts w:ascii="iXFSY9yw+TimesNewRomanPSMT" w:eastAsia="iXFSY9yw+TimesNewRomanPSMT" w:hAnsi="iXFSY9yw+TimesNewRomanPSMT" w:cs="Times New Roman"/>
          <w:color w:val="2D2D2D"/>
          <w:spacing w:val="16"/>
          <w:sz w:val="18"/>
        </w:rPr>
        <w:t xml:space="preserve"> </w:t>
      </w:r>
      <w:r w:rsidRPr="00AC57A3">
        <w:rPr>
          <w:rFonts w:ascii="iXFSY9yw+TimesNewRomanPSMT" w:eastAsia="iXFSY9yw+TimesNewRomanPSMT" w:hAnsi="iXFSY9yw+TimesNewRomanPSMT" w:cs="Times New Roman"/>
          <w:color w:val="2D2D2D"/>
          <w:sz w:val="18"/>
        </w:rPr>
        <w:t>i</w:t>
      </w:r>
      <w:r w:rsidRPr="00AC57A3">
        <w:rPr>
          <w:rFonts w:ascii="iXFSY9yw+TimesNewRomanPSMT" w:eastAsia="iXFSY9yw+TimesNewRomanPSMT" w:hAnsi="iXFSY9yw+TimesNewRomanPSMT" w:cs="Times New Roman"/>
          <w:color w:val="2D2D2D"/>
          <w:spacing w:val="-2"/>
          <w:sz w:val="18"/>
        </w:rPr>
        <w:t>n</w:t>
      </w:r>
      <w:r w:rsidRPr="00AC57A3">
        <w:rPr>
          <w:rFonts w:ascii="iXFSY9yw+TimesNewRomanPSMT" w:eastAsia="iXFSY9yw+TimesNewRomanPSMT" w:hAnsi="iXFSY9yw+TimesNewRomanPSMT" w:cs="Times New Roman"/>
          <w:color w:val="2D2D2D"/>
          <w:spacing w:val="14"/>
          <w:sz w:val="18"/>
        </w:rPr>
        <w:t xml:space="preserve"> </w:t>
      </w:r>
      <w:r w:rsidRPr="00AC57A3">
        <w:rPr>
          <w:rFonts w:ascii="iXFSY9yw+TimesNewRomanPSMT" w:eastAsia="iXFSY9yw+TimesNewRomanPSMT" w:hAnsi="iXFSY9yw+TimesNewRomanPSMT" w:cs="Times New Roman"/>
          <w:color w:val="2D2D2D"/>
          <w:spacing w:val="2"/>
          <w:sz w:val="18"/>
        </w:rPr>
        <w:t>t</w:t>
      </w:r>
      <w:r w:rsidRPr="00AC57A3">
        <w:rPr>
          <w:rFonts w:ascii="iXFSY9yw+TimesNewRomanPSMT" w:eastAsia="iXFSY9yw+TimesNewRomanPSMT" w:hAnsi="iXFSY9yw+TimesNewRomanPSMT" w:cs="Times New Roman"/>
          <w:color w:val="2D2D2D"/>
          <w:spacing w:val="-2"/>
          <w:sz w:val="18"/>
        </w:rPr>
        <w:t>h</w:t>
      </w:r>
      <w:r w:rsidRPr="00AC57A3">
        <w:rPr>
          <w:rFonts w:ascii="iXFSY9yw+TimesNewRomanPSMT" w:eastAsia="iXFSY9yw+TimesNewRomanPSMT" w:hAnsi="iXFSY9yw+TimesNewRomanPSMT" w:cs="Times New Roman"/>
          <w:color w:val="2D2D2D"/>
          <w:sz w:val="18"/>
        </w:rPr>
        <w:t>e</w:t>
      </w:r>
      <w:r w:rsidRPr="00AC57A3">
        <w:rPr>
          <w:rFonts w:ascii="iXFSY9yw+TimesNewRomanPSMT" w:eastAsia="iXFSY9yw+TimesNewRomanPSMT" w:hAnsi="iXFSY9yw+TimesNewRomanPSMT" w:cs="Times New Roman"/>
          <w:color w:val="2D2D2D"/>
          <w:spacing w:val="18"/>
          <w:sz w:val="18"/>
        </w:rPr>
        <w:t xml:space="preserve"> </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Mo</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ile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plicati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de</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el</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6"/>
          <w:sz w:val="18"/>
        </w:rPr>
        <w:t xml:space="preserve"> </w:t>
      </w:r>
      <w:r w:rsidRPr="00AC57A3">
        <w:rPr>
          <w:rFonts w:ascii="A2N08F7E+Times#20New#20Roman" w:eastAsia="A2N08F7E+Times#20New#20Roman" w:hAnsi="A2N08F7E+Times#20New#20Roman" w:cs="Times New Roman"/>
          <w:color w:val="000000"/>
          <w:spacing w:val="2"/>
          <w:sz w:val="18"/>
        </w:rPr>
        <w:t>–</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prac</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3"/>
          <w:sz w:val="18"/>
        </w:rPr>
        <w:t>c</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p</w:t>
      </w:r>
      <w:r w:rsidRPr="00AC57A3">
        <w:rPr>
          <w:rFonts w:ascii="iXFSY9yw+TimesNewRomanPSMT" w:eastAsia="iXFSY9yw+TimesNewRomanPSMT" w:hAnsi="iXFSY9yw+TimesNewRomanPSMT" w:cs="Times New Roman"/>
          <w:color w:val="000000"/>
          <w:spacing w:val="1"/>
          <w:sz w:val="18"/>
        </w:rPr>
        <w:t>pr</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c</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3"/>
          <w:sz w:val="18"/>
        </w:rPr>
        <w:t>"</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Xhafa</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z w:val="18"/>
        </w:rPr>
        <w:t>t al.</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[8]</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escribe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al</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ze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lea</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nin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od</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ing</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obile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bo</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lea</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ing</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nd</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tec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olo</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ical p</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2"/>
          <w:sz w:val="18"/>
        </w:rPr>
        <w:t>ve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1"/>
          <w:sz w:val="18"/>
        </w:rPr>
        <w:t xml:space="preserve"> </w:t>
      </w:r>
      <w:r w:rsidRPr="00AC57A3">
        <w:rPr>
          <w:rFonts w:ascii="iXFSY9yw+TimesNewRomanPSMT" w:eastAsia="iXFSY9yw+TimesNewRomanPSMT" w:hAnsi="iXFSY9yw+TimesNewRomanPSMT" w:cs="Times New Roman"/>
          <w:color w:val="000000"/>
          <w:spacing w:val="-4"/>
          <w:sz w:val="18"/>
        </w:rPr>
        <w:t>L</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9"/>
          <w:sz w:val="18"/>
        </w:rPr>
        <w:t xml:space="preserve"> </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7"/>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1"/>
          <w:sz w:val="18"/>
        </w:rPr>
        <w:t>l</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pacing w:val="7"/>
          <w:sz w:val="18"/>
        </w:rPr>
        <w:t xml:space="preserve"> </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z w:val="18"/>
        </w:rPr>
        <w:t>9</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pacing w:val="9"/>
          <w:sz w:val="18"/>
        </w:rPr>
        <w:t xml:space="preserve"> </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uced</w:t>
      </w:r>
      <w:r w:rsidRPr="00AC57A3">
        <w:rPr>
          <w:rFonts w:ascii="iXFSY9yw+TimesNewRomanPSMT" w:eastAsia="iXFSY9yw+TimesNewRomanPSMT" w:hAnsi="iXFSY9yw+TimesNewRomanPSMT" w:cs="Times New Roman"/>
          <w:color w:val="000000"/>
          <w:spacing w:val="9"/>
          <w:sz w:val="18"/>
        </w:rPr>
        <w:t xml:space="preserve"> </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4"/>
          <w:sz w:val="18"/>
        </w:rPr>
        <w: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9"/>
          <w:sz w:val="18"/>
        </w:rPr>
        <w:t xml:space="preserve"> </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1"/>
          <w:sz w:val="18"/>
        </w:rPr>
        <w:t>li</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1"/>
          <w:sz w:val="18"/>
        </w:rPr>
        <w:t xml:space="preserve"> </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5"/>
          <w:sz w:val="18"/>
        </w:rPr>
        <w:t>m</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2"/>
          <w:sz w:val="18"/>
        </w:rPr>
        <w:t>na</w:t>
      </w:r>
      <w:r w:rsidRPr="00AC57A3">
        <w:rPr>
          <w:rFonts w:ascii="iXFSY9yw+TimesNewRomanPSMT" w:eastAsia="iXFSY9yw+TimesNewRomanPSMT" w:hAnsi="iXFSY9yw+TimesNewRomanPSMT" w:cs="Times New Roman"/>
          <w:color w:val="000000"/>
          <w:spacing w:val="3"/>
          <w:sz w:val="18"/>
        </w:rPr>
        <w:t>l</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7"/>
          <w:sz w:val="18"/>
        </w:rPr>
        <w:t xml:space="preserve"> </w:t>
      </w:r>
      <w:r w:rsidRPr="00AC57A3">
        <w:rPr>
          <w:rFonts w:ascii="iXFSY9yw+TimesNewRomanPSMT" w:eastAsia="iXFSY9yw+TimesNewRomanPSMT" w:hAnsi="iXFSY9yw+TimesNewRomanPSMT" w:cs="Times New Roman"/>
          <w:color w:val="000000"/>
          <w:spacing w:val="-2"/>
          <w:sz w:val="18"/>
        </w:rPr>
        <w:t>de</w:t>
      </w:r>
      <w:r w:rsidRPr="00AC57A3">
        <w:rPr>
          <w:rFonts w:ascii="iXFSY9yw+TimesNewRomanPSMT" w:eastAsia="iXFSY9yw+TimesNewRomanPSMT" w:hAnsi="iXFSY9yw+TimesNewRomanPSMT" w:cs="Times New Roman"/>
          <w:color w:val="000000"/>
          <w:spacing w:val="-1"/>
          <w:sz w:val="18"/>
        </w:rPr>
        <w:t>si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pacing w:val="17"/>
          <w:sz w:val="18"/>
        </w:rPr>
        <w:t xml:space="preserve"> </w:t>
      </w:r>
      <w:r w:rsidRPr="00AC57A3">
        <w:rPr>
          <w:rFonts w:ascii="iXFSY9yw+TimesNewRomanPSMT" w:eastAsia="iXFSY9yw+TimesNewRomanPSMT" w:hAnsi="iXFSY9yw+TimesNewRomanPSMT" w:cs="Times New Roman"/>
          <w:color w:val="2D2D2D"/>
          <w:sz w:val="18"/>
        </w:rPr>
        <w:t>C</w:t>
      </w:r>
      <w:r w:rsidRPr="00AC57A3">
        <w:rPr>
          <w:rFonts w:ascii="iXFSY9yw+TimesNewRomanPSMT" w:eastAsia="iXFSY9yw+TimesNewRomanPSMT" w:hAnsi="iXFSY9yw+TimesNewRomanPSMT" w:cs="Times New Roman"/>
          <w:color w:val="2D2D2D"/>
          <w:spacing w:val="-2"/>
          <w:sz w:val="18"/>
        </w:rPr>
        <w:t>h</w:t>
      </w:r>
      <w:r w:rsidRPr="00AC57A3">
        <w:rPr>
          <w:rFonts w:ascii="iXFSY9yw+TimesNewRomanPSMT" w:eastAsia="iXFSY9yw+TimesNewRomanPSMT" w:hAnsi="iXFSY9yw+TimesNewRomanPSMT" w:cs="Times New Roman"/>
          <w:color w:val="2D2D2D"/>
          <w:spacing w:val="2"/>
          <w:sz w:val="18"/>
        </w:rPr>
        <w:t>o</w:t>
      </w:r>
      <w:r w:rsidRPr="00AC57A3">
        <w:rPr>
          <w:rFonts w:ascii="iXFSY9yw+TimesNewRomanPSMT" w:eastAsia="iXFSY9yw+TimesNewRomanPSMT" w:hAnsi="iXFSY9yw+TimesNewRomanPSMT" w:cs="Times New Roman"/>
          <w:color w:val="2D2D2D"/>
          <w:sz w:val="18"/>
        </w:rPr>
        <w:t>u</w:t>
      </w:r>
      <w:r w:rsidRPr="00AC57A3">
        <w:rPr>
          <w:rFonts w:ascii="iXFSY9yw+TimesNewRomanPSMT" w:eastAsia="iXFSY9yw+TimesNewRomanPSMT" w:hAnsi="iXFSY9yw+TimesNewRomanPSMT" w:cs="Times New Roman"/>
          <w:color w:val="2D2D2D"/>
          <w:spacing w:val="10"/>
          <w:sz w:val="18"/>
        </w:rPr>
        <w:t xml:space="preserve"> </w:t>
      </w:r>
      <w:r w:rsidRPr="00AC57A3">
        <w:rPr>
          <w:rFonts w:ascii="iXFSY9yw+TimesNewRomanPSMT" w:eastAsia="iXFSY9yw+TimesNewRomanPSMT" w:hAnsi="iXFSY9yw+TimesNewRomanPSMT" w:cs="Times New Roman"/>
          <w:color w:val="2D2D2D"/>
          <w:sz w:val="18"/>
        </w:rPr>
        <w:t>et</w:t>
      </w:r>
      <w:r w:rsidRPr="00AC57A3">
        <w:rPr>
          <w:rFonts w:ascii="iXFSY9yw+TimesNewRomanPSMT" w:eastAsia="iXFSY9yw+TimesNewRomanPSMT" w:hAnsi="iXFSY9yw+TimesNewRomanPSMT" w:cs="Times New Roman"/>
          <w:color w:val="2D2D2D"/>
          <w:spacing w:val="8"/>
          <w:sz w:val="18"/>
        </w:rPr>
        <w:t xml:space="preserve"> </w:t>
      </w:r>
      <w:r w:rsidRPr="00AC57A3">
        <w:rPr>
          <w:rFonts w:ascii="iXFSY9yw+TimesNewRomanPSMT" w:eastAsia="iXFSY9yw+TimesNewRomanPSMT" w:hAnsi="iXFSY9yw+TimesNewRomanPSMT" w:cs="Times New Roman"/>
          <w:color w:val="2D2D2D"/>
          <w:sz w:val="18"/>
        </w:rPr>
        <w:t>al</w:t>
      </w:r>
      <w:r w:rsidRPr="00AC57A3">
        <w:rPr>
          <w:rFonts w:ascii="iXFSY9yw+TimesNewRomanPSMT" w:eastAsia="iXFSY9yw+TimesNewRomanPSMT" w:hAnsi="iXFSY9yw+TimesNewRomanPSMT" w:cs="Times New Roman"/>
          <w:color w:val="2D2D2D"/>
          <w:spacing w:val="4"/>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[1</w:t>
      </w:r>
      <w:r w:rsidRPr="00AC57A3">
        <w:rPr>
          <w:rFonts w:ascii="iXFSY9yw+TimesNewRomanPSMT" w:eastAsia="iXFSY9yw+TimesNewRomanPSMT" w:hAnsi="iXFSY9yw+TimesNewRomanPSMT" w:cs="Times New Roman"/>
          <w:color w:val="000000"/>
          <w:spacing w:val="2"/>
          <w:sz w:val="18"/>
        </w:rPr>
        <w:t>0</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desc</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sen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iali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ne</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or</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ob</w:t>
      </w:r>
      <w:r w:rsidRPr="00AC57A3">
        <w:rPr>
          <w:rFonts w:ascii="iXFSY9yw+TimesNewRomanPSMT" w:eastAsia="iXFSY9yw+TimesNewRomanPSMT" w:hAnsi="iXFSY9yw+TimesNewRomanPSMT" w:cs="Times New Roman"/>
          <w:color w:val="000000"/>
          <w:sz w:val="18"/>
        </w:rPr>
        <w:t>il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ga</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nolo</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ai</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lh</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tr</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et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al</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[3]</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escribe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construction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desig</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 xml:space="preserve">a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evice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bstacle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detection</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2D2D2D"/>
          <w:sz w:val="18"/>
        </w:rPr>
        <w:t>Ca</w:t>
      </w:r>
      <w:r w:rsidRPr="00AC57A3">
        <w:rPr>
          <w:rFonts w:ascii="iXFSY9yw+TimesNewRomanPSMT" w:eastAsia="iXFSY9yw+TimesNewRomanPSMT" w:hAnsi="iXFSY9yw+TimesNewRomanPSMT" w:cs="Times New Roman"/>
          <w:color w:val="2D2D2D"/>
          <w:spacing w:val="2"/>
          <w:sz w:val="18"/>
        </w:rPr>
        <w:t>rd</w:t>
      </w:r>
      <w:r w:rsidRPr="00AC57A3">
        <w:rPr>
          <w:rFonts w:ascii="iXFSY9yw+TimesNewRomanPSMT" w:eastAsia="iXFSY9yw+TimesNewRomanPSMT" w:hAnsi="iXFSY9yw+TimesNewRomanPSMT" w:cs="Times New Roman"/>
          <w:color w:val="2D2D2D"/>
          <w:sz w:val="18"/>
        </w:rPr>
        <w:t>e</w:t>
      </w:r>
      <w:r w:rsidRPr="00AC57A3">
        <w:rPr>
          <w:rFonts w:ascii="iXFSY9yw+TimesNewRomanPSMT" w:eastAsia="iXFSY9yw+TimesNewRomanPSMT" w:hAnsi="iXFSY9yw+TimesNewRomanPSMT" w:cs="Times New Roman"/>
          <w:color w:val="2D2D2D"/>
          <w:spacing w:val="2"/>
          <w:sz w:val="18"/>
        </w:rPr>
        <w:t>i</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[12</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efine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vanc</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ent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log</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bil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ield.</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On</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esearc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des</w:t>
      </w:r>
      <w:r w:rsidRPr="00AC57A3">
        <w:rPr>
          <w:rFonts w:ascii="iXFSY9yw+TimesNewRomanPSMT" w:eastAsia="iXFSY9yw+TimesNewRomanPSMT" w:hAnsi="iXFSY9yw+TimesNewRomanPSMT" w:cs="Times New Roman"/>
          <w:color w:val="000000"/>
          <w:spacing w:val="2"/>
          <w:sz w:val="18"/>
        </w:rPr>
        <w:t>cr</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 xml:space="preserve">ed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art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 xml:space="preserve">lication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that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 xml:space="preserve">iding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6"/>
          <w:sz w:val="18"/>
        </w:rPr>
        <w:t>n</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re</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 xml:space="preserve">er,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his initial</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pr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pe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atica</w:t>
      </w:r>
      <w:r w:rsidRPr="00AC57A3">
        <w:rPr>
          <w:rFonts w:ascii="iXFSY9yw+TimesNewRomanPSMT" w:eastAsia="iXFSY9yw+TimesNewRomanPSMT" w:hAnsi="iXFSY9yw+TimesNewRomanPSMT" w:cs="Times New Roman"/>
          <w:color w:val="000000"/>
          <w:spacing w:val="2"/>
          <w:sz w:val="18"/>
        </w:rPr>
        <w:t>ll</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locates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ide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ies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us</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ac</w:t>
      </w:r>
      <w:r w:rsidRPr="00AC57A3">
        <w:rPr>
          <w:rFonts w:ascii="iXFSY9yw+TimesNewRomanPSMT" w:eastAsia="iXFSY9yw+TimesNewRomanPSMT" w:hAnsi="iXFSY9yw+TimesNewRomanPSMT" w:cs="Times New Roman"/>
          <w:color w:val="000000"/>
          <w:spacing w:val="2"/>
          <w:sz w:val="18"/>
        </w:rPr>
        <w:t>q</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ces,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available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pus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or</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not.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hi</w:t>
      </w:r>
      <w:r w:rsidRPr="00AC57A3">
        <w:rPr>
          <w:rFonts w:ascii="iXFSY9yw+TimesNewRomanPSMT" w:eastAsia="iXFSY9yw+TimesNewRomanPSMT" w:hAnsi="iXFSY9yw+TimesNewRomanPSMT" w:cs="Times New Roman"/>
          <w:color w:val="000000"/>
          <w:spacing w:val="-4"/>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rotot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pl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chitec</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easoning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 xml:space="preserve">nd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q</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ta</w:t>
      </w:r>
      <w:r w:rsidRPr="00AC57A3">
        <w:rPr>
          <w:rFonts w:ascii="iXFSY9yw+TimesNewRomanPSMT" w:eastAsia="iXFSY9yw+TimesNewRomanPSMT" w:hAnsi="iXFSY9yw+TimesNewRomanPSMT" w:cs="Times New Roman"/>
          <w:color w:val="000000"/>
          <w:spacing w:val="-2"/>
          <w:sz w:val="18"/>
        </w:rPr>
        <w:t>k</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n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 xml:space="preserve">lace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 xml:space="preserve">at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tic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bo</w:t>
      </w:r>
      <w:r w:rsidRPr="00AC57A3">
        <w:rPr>
          <w:rFonts w:ascii="iXFSY9yw+TimesNewRomanPSMT" w:eastAsia="iXFSY9yw+TimesNewRomanPSMT" w:hAnsi="iXFSY9yw+TimesNewRomanPSMT" w:cs="Times New Roman"/>
          <w:color w:val="000000"/>
          <w:spacing w:val="-2"/>
          <w:sz w:val="18"/>
        </w:rPr>
        <w:t>x</w:t>
      </w:r>
      <w:r w:rsidRPr="00AC57A3">
        <w:rPr>
          <w:rFonts w:ascii="iXFSY9yw+TimesNewRomanPSMT" w:eastAsia="iXFSY9yw+TimesNewRomanPSMT" w:hAnsi="iXFSY9yw+TimesNewRomanPSMT" w:cs="Times New Roman"/>
          <w:color w:val="000000"/>
          <w:sz w:val="18"/>
        </w:rPr>
        <w:t xml:space="preserve"> 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pon</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nt.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th</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de</w:t>
      </w:r>
      <w:r w:rsidRPr="00AC57A3">
        <w:rPr>
          <w:rFonts w:ascii="iXFSY9yw+TimesNewRomanPSMT" w:eastAsia="iXFSY9yw+TimesNewRomanPSMT" w:hAnsi="iXFSY9yw+TimesNewRomanPSMT" w:cs="Times New Roman"/>
          <w:color w:val="000000"/>
          <w:sz w:val="18"/>
        </w:rPr>
        <w:t>sc</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ibed</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out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dif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ere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v</w:t>
      </w:r>
      <w:r w:rsidRPr="00AC57A3">
        <w:rPr>
          <w:rFonts w:ascii="iXFSY9yw+TimesNewRomanPSMT" w:eastAsia="iXFSY9yw+TimesNewRomanPSMT" w:hAnsi="iXFSY9yw+TimesNewRomanPSMT" w:cs="Times New Roman"/>
          <w:color w:val="000000"/>
          <w:spacing w:val="2"/>
          <w:sz w:val="18"/>
        </w:rPr>
        <w:t>ar</w:t>
      </w:r>
      <w:r w:rsidRPr="00AC57A3">
        <w:rPr>
          <w:rFonts w:ascii="iXFSY9yw+TimesNewRomanPSMT" w:eastAsia="iXFSY9yw+TimesNewRomanPSMT" w:hAnsi="iXFSY9yw+TimesNewRomanPSMT" w:cs="Times New Roman"/>
          <w:color w:val="000000"/>
          <w:sz w:val="18"/>
        </w:rPr>
        <w:t>io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ch</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iq</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one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m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8"/>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28"/>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tai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he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lle</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n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xt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ecti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n,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 xml:space="preserve">present </w:t>
      </w:r>
      <w:r w:rsidRPr="00AC57A3">
        <w:rPr>
          <w:rFonts w:ascii="Arial" w:eastAsia="Arial" w:hAnsi="Arial" w:cs="Times New Roman"/>
          <w:color w:val="000000"/>
          <w:spacing w:val="26"/>
          <w:sz w:val="18"/>
        </w:rPr>
        <w:t xml:space="preserve"> </w:t>
      </w:r>
      <w:r w:rsidRPr="00AC57A3">
        <w:rPr>
          <w:rFonts w:ascii="iXFSY9yw+TimesNewRomanPSMT" w:eastAsia="iXFSY9yw+TimesNewRomanPSMT" w:hAnsi="iXFSY9yw+TimesNewRomanPSMT" w:cs="Times New Roman"/>
          <w:color w:val="000000"/>
          <w:sz w:val="18"/>
        </w:rPr>
        <w:t>a cha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act</w:t>
      </w:r>
      <w:r w:rsidRPr="00AC57A3">
        <w:rPr>
          <w:rFonts w:ascii="iXFSY9yw+TimesNewRomanPSMT" w:eastAsia="iXFSY9yw+TimesNewRomanPSMT" w:hAnsi="iXFSY9yw+TimesNewRomanPSMT" w:cs="Times New Roman"/>
          <w:color w:val="000000"/>
          <w:spacing w:val="2"/>
          <w:sz w:val="18"/>
        </w:rPr>
        <w:t>er</w:t>
      </w:r>
      <w:r w:rsidRPr="00AC57A3">
        <w:rPr>
          <w:rFonts w:ascii="iXFSY9yw+TimesNewRomanPSMT" w:eastAsia="iXFSY9yw+TimesNewRomanPSMT" w:hAnsi="iXFSY9yw+TimesNewRomanPSMT" w:cs="Times New Roman"/>
          <w:color w:val="000000"/>
          <w:sz w:val="18"/>
        </w:rPr>
        <w:t xml:space="preserve">ization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f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in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mation</w:t>
      </w:r>
      <w:r w:rsidRPr="00AC57A3">
        <w:rPr>
          <w:rFonts w:ascii="iXFSY9yw+TimesNewRomanPSMT" w:eastAsia="iXFSY9yw+TimesNewRomanPSMT" w:hAnsi="iXFSY9yw+TimesNewRomanPSMT" w:cs="Times New Roman"/>
          <w:color w:val="000000"/>
          <w:spacing w:val="2"/>
          <w:sz w:val="18"/>
        </w:rPr>
        <w:t xml:space="preserve"> s</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 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and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8"/>
          <w:sz w:val="18"/>
        </w:rPr>
        <w:t>.</w:t>
      </w:r>
      <w:r w:rsidRPr="00AC57A3">
        <w:rPr>
          <w:rFonts w:ascii="iXFSY9yw+TimesNewRomanPSMT" w:eastAsia="iXFSY9yw+TimesNewRomanPSMT" w:hAnsi="iXFSY9yw+TimesNewRomanPSMT" w:cs="Times New Roman"/>
          <w:color w:val="000000"/>
          <w:sz w:val="18"/>
        </w:rPr>
        <w:t xml:space="preserve"> </w:t>
      </w:r>
    </w:p>
    <w:p w14:paraId="57BACE1A" w14:textId="77777777" w:rsidR="00AC57A3" w:rsidRPr="00AC57A3" w:rsidRDefault="00AC57A3" w:rsidP="00AC57A3">
      <w:pPr>
        <w:widowControl/>
        <w:autoSpaceDE w:val="0"/>
        <w:autoSpaceDN w:val="0"/>
        <w:spacing w:before="232" w:line="200" w:lineRule="exact"/>
        <w:ind w:firstLine="361"/>
        <w:jc w:val="left"/>
        <w:rPr>
          <w:rFonts w:ascii="Cambria" w:eastAsia="MS Mincho" w:hAnsi="Cambria" w:cs="Times New Roman"/>
          <w:sz w:val="21"/>
        </w:rPr>
      </w:pPr>
      <w:r w:rsidRPr="00AC57A3">
        <w:rPr>
          <w:rFonts w:ascii="8zmtkv5c+TimesNewRomanPS" w:eastAsia="8zmtkv5c+TimesNewRomanPS" w:hAnsi="8zmtkv5c+TimesNewRomanPS" w:cs="Times New Roman"/>
          <w:b/>
          <w:color w:val="424242"/>
          <w:sz w:val="18"/>
        </w:rPr>
        <w:t>3</w:t>
      </w:r>
      <w:r w:rsidRPr="00AC57A3">
        <w:rPr>
          <w:rFonts w:ascii="8zmtkv5c+TimesNewRomanPS" w:eastAsia="8zmtkv5c+TimesNewRomanPS" w:hAnsi="8zmtkv5c+TimesNewRomanPS" w:cs="Times New Roman"/>
          <w:b/>
          <w:color w:val="424242"/>
          <w:spacing w:val="1"/>
          <w:sz w:val="18"/>
        </w:rPr>
        <w:t>.</w:t>
      </w:r>
      <w:r w:rsidRPr="00AC57A3">
        <w:rPr>
          <w:rFonts w:ascii="4wJY0mL0+Arial" w:eastAsia="4wJY0mL0+Arial" w:hAnsi="4wJY0mL0+Arial" w:cs="Times New Roman"/>
          <w:b/>
          <w:color w:val="424242"/>
          <w:sz w:val="18"/>
        </w:rPr>
        <w:t xml:space="preserve"> </w:t>
      </w:r>
      <w:r w:rsidRPr="00AC57A3">
        <w:rPr>
          <w:rFonts w:ascii="Arial" w:eastAsia="Arial" w:hAnsi="Arial" w:cs="Times New Roman"/>
          <w:b/>
          <w:color w:val="424242"/>
          <w:spacing w:val="88"/>
          <w:sz w:val="18"/>
        </w:rPr>
        <w:t xml:space="preserve"> </w:t>
      </w:r>
      <w:r w:rsidRPr="00AC57A3">
        <w:rPr>
          <w:rFonts w:ascii="8zmtkv5c+TimesNewRomanPS" w:eastAsia="8zmtkv5c+TimesNewRomanPS" w:hAnsi="8zmtkv5c+TimesNewRomanPS" w:cs="Times New Roman"/>
          <w:b/>
          <w:color w:val="424242"/>
          <w:spacing w:val="4"/>
          <w:sz w:val="18"/>
        </w:rPr>
        <w:t>M</w:t>
      </w:r>
      <w:r w:rsidRPr="00AC57A3">
        <w:rPr>
          <w:rFonts w:ascii="8zmtkv5c+TimesNewRomanPS" w:eastAsia="8zmtkv5c+TimesNewRomanPS" w:hAnsi="8zmtkv5c+TimesNewRomanPS" w:cs="Times New Roman"/>
          <w:b/>
          <w:color w:val="424242"/>
          <w:spacing w:val="-2"/>
          <w:sz w:val="18"/>
        </w:rPr>
        <w:t>e</w:t>
      </w:r>
      <w:r w:rsidRPr="00AC57A3">
        <w:rPr>
          <w:rFonts w:ascii="8zmtkv5c+TimesNewRomanPS" w:eastAsia="8zmtkv5c+TimesNewRomanPS" w:hAnsi="8zmtkv5c+TimesNewRomanPS" w:cs="Times New Roman"/>
          <w:b/>
          <w:color w:val="424242"/>
          <w:sz w:val="18"/>
        </w:rPr>
        <w:t xml:space="preserve">thodology </w:t>
      </w:r>
    </w:p>
    <w:p w14:paraId="34819EE0" w14:textId="20F44B18" w:rsidR="00AC57A3" w:rsidRPr="00AC57A3" w:rsidRDefault="00AC57A3" w:rsidP="00AC57A3">
      <w:pPr>
        <w:widowControl/>
        <w:autoSpaceDE w:val="0"/>
        <w:autoSpaceDN w:val="0"/>
        <w:spacing w:before="186" w:line="238" w:lineRule="exact"/>
        <w:ind w:right="36" w:firstLine="360"/>
        <w:rPr>
          <w:rFonts w:ascii="Cambria" w:eastAsia="MS Mincho" w:hAnsi="Cambria" w:cs="Times New Roman"/>
          <w:sz w:val="21"/>
        </w:rPr>
      </w:pPr>
      <w:r w:rsidRPr="00AC57A3">
        <w:rPr>
          <w:rFonts w:ascii="iXFSY9yw+TimesNewRomanPSMT" w:eastAsia="iXFSY9yw+TimesNewRomanPSMT" w:hAnsi="iXFSY9yw+TimesNewRomanPSMT" w:cs="Times New Roman"/>
          <w:color w:val="000000"/>
          <w:sz w:val="18"/>
        </w:rPr>
        <w:t>As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tod</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ital</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nd</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tec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era</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v</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ents;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ilar</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cati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uci</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fa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th</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s time.</w:t>
      </w:r>
      <w:r w:rsidRPr="00AC57A3">
        <w:rPr>
          <w:rFonts w:ascii="iXFSY9yw+TimesNewRomanPSMT" w:eastAsia="iXFSY9yw+TimesNewRomanPSMT" w:hAnsi="iXFSY9yw+TimesNewRomanPSMT" w:cs="Times New Roman"/>
          <w:color w:val="000000"/>
          <w:spacing w:val="2"/>
          <w:sz w:val="18"/>
        </w:rPr>
        <w:t xml:space="preserve"> B</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 xml:space="preserve"> 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dia</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os</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the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ituti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ns, 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lle</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2"/>
          <w:sz w:val="18"/>
        </w:rPr>
        <w:t xml:space="preserve"> 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 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itie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are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la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kin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int</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tion</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the lat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ends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technolo</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posed</w:t>
      </w:r>
      <w:r w:rsidRPr="00AC57A3">
        <w:rPr>
          <w:rFonts w:ascii="iXFSY9yw+TimesNewRomanPSMT" w:eastAsia="iXFSY9yw+TimesNewRomanPSMT" w:hAnsi="iXFSY9yw+TimesNewRomanPSMT" w:cs="Times New Roman"/>
          <w:color w:val="000000"/>
          <w:spacing w:val="12"/>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app</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elps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tu</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ga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her</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eir</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ial</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irect</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ut 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le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servin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for</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rp</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can</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acc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ss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lica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anyt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 b</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6"/>
          <w:sz w:val="18"/>
        </w:rPr>
        <w:t>y</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nd</w:t>
      </w:r>
      <w:r w:rsidRPr="00AC57A3">
        <w:rPr>
          <w:rFonts w:ascii="iXFSY9yw+TimesNewRomanPSMT" w:eastAsia="iXFSY9yw+TimesNewRomanPSMT" w:hAnsi="iXFSY9yw+TimesNewRomanPSMT" w:cs="Times New Roman"/>
          <w:color w:val="000000"/>
          <w:spacing w:val="1"/>
          <w:sz w:val="18"/>
        </w:rPr>
        <w:t xml:space="preserve"> t</w:t>
      </w:r>
      <w:r w:rsidRPr="00AC57A3">
        <w:rPr>
          <w:rFonts w:ascii="iXFSY9yw+TimesNewRomanPSMT" w:eastAsia="iXFSY9yw+TimesNewRomanPSMT" w:hAnsi="iXFSY9yw+TimesNewRomanPSMT" w:cs="Times New Roman"/>
          <w:color w:val="000000"/>
          <w:spacing w:val="-2"/>
          <w:sz w:val="18"/>
        </w:rPr>
        <w:t>he</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7"/>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nd</w:t>
      </w:r>
      <w:r w:rsidRPr="00AC57A3">
        <w:rPr>
          <w:rFonts w:ascii="iXFSY9yw+TimesNewRomanPSMT" w:eastAsia="iXFSY9yw+TimesNewRomanPSMT" w:hAnsi="iXFSY9yw+TimesNewRomanPSMT" w:cs="Times New Roman"/>
          <w:color w:val="000000"/>
          <w:spacing w:val="-1"/>
          <w:sz w:val="18"/>
        </w:rPr>
        <w:t xml:space="preserve"> t</w:t>
      </w:r>
      <w:r w:rsidRPr="00AC57A3">
        <w:rPr>
          <w:rFonts w:ascii="iXFSY9yw+TimesNewRomanPSMT" w:eastAsia="iXFSY9yw+TimesNewRomanPSMT" w:hAnsi="iXFSY9yw+TimesNewRomanPSMT" w:cs="Times New Roman"/>
          <w:color w:val="000000"/>
          <w:spacing w:val="-2"/>
          <w:sz w:val="18"/>
        </w:rPr>
        <w:t>he</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3"/>
          <w:sz w:val="18"/>
        </w:rPr>
        <w:t xml:space="preserve"> </w:t>
      </w:r>
      <w:r w:rsidRPr="00AC57A3">
        <w:rPr>
          <w:rFonts w:ascii="iXFSY9yw+TimesNewRomanPSMT" w:eastAsia="iXFSY9yw+TimesNewRomanPSMT" w:hAnsi="iXFSY9yw+TimesNewRomanPSMT" w:cs="Times New Roman"/>
          <w:color w:val="000000"/>
          <w:spacing w:val="-1"/>
          <w:sz w:val="18"/>
        </w:rPr>
        <w:t>is</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2"/>
          <w:sz w:val="18"/>
        </w:rPr>
        <w:t>no</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2"/>
          <w:sz w:val="18"/>
        </w:rPr>
        <w:t>eed</w:t>
      </w:r>
      <w:r w:rsidRPr="00AC57A3">
        <w:rPr>
          <w:rFonts w:ascii="iXFSY9yw+TimesNewRomanPSMT" w:eastAsia="iXFSY9yw+TimesNewRomanPSMT" w:hAnsi="iXFSY9yw+TimesNewRomanPSMT" w:cs="Times New Roman"/>
          <w:color w:val="000000"/>
          <w:spacing w:val="-1"/>
          <w:sz w:val="18"/>
        </w:rPr>
        <w:t xml:space="preserve"> 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2"/>
          <w:sz w:val="18"/>
        </w:rPr>
        <w:t>ea</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1"/>
          <w:sz w:val="18"/>
        </w:rPr>
        <w:t>l</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4"/>
          <w:sz w:val="18"/>
        </w:rPr>
        <w:t>g</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3"/>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
          <w:sz w:val="18"/>
        </w:rPr>
        <w:t xml:space="preserve">r </w:t>
      </w:r>
      <w:r w:rsidRPr="00AC57A3">
        <w:rPr>
          <w:rFonts w:ascii="iXFSY9yw+TimesNewRomanPSMT" w:eastAsia="iXFSY9yw+TimesNewRomanPSMT" w:hAnsi="iXFSY9yw+TimesNewRomanPSMT" w:cs="Times New Roman"/>
          <w:color w:val="000000"/>
          <w:spacing w:val="-2"/>
          <w:sz w:val="18"/>
        </w:rPr>
        <w:t>do</w:t>
      </w:r>
      <w:r w:rsidRPr="00AC57A3">
        <w:rPr>
          <w:rFonts w:ascii="iXFSY9yw+TimesNewRomanPSMT" w:eastAsia="iXFSY9yw+TimesNewRomanPSMT" w:hAnsi="iXFSY9yw+TimesNewRomanPSMT" w:cs="Times New Roman"/>
          <w:color w:val="000000"/>
          <w:spacing w:val="-5"/>
          <w:sz w:val="18"/>
        </w:rPr>
        <w:t>w</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1"/>
          <w:sz w:val="18"/>
        </w:rPr>
        <w:t>l</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g</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pacing w:val="-3"/>
          <w:sz w:val="18"/>
        </w:rPr>
        <w:t>f</w:t>
      </w:r>
      <w:r w:rsidRPr="00AC57A3">
        <w:rPr>
          <w:rFonts w:ascii="iXFSY9yw+TimesNewRomanPSMT" w:eastAsia="iXFSY9yw+TimesNewRomanPSMT" w:hAnsi="iXFSY9yw+TimesNewRomanPSMT" w:cs="Times New Roman"/>
          <w:color w:val="000000"/>
          <w:spacing w:val="-1"/>
          <w:sz w:val="18"/>
        </w:rPr>
        <w:t>il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3"/>
          <w:sz w:val="18"/>
        </w:rPr>
        <w:t>.</w:t>
      </w:r>
      <w:r w:rsidRPr="00AC57A3">
        <w:rPr>
          <w:rFonts w:ascii="iXFSY9yw+TimesNewRomanPSMT" w:eastAsia="iXFSY9yw+TimesNewRomanPSMT" w:hAnsi="iXFSY9yw+TimesNewRomanPSMT" w:cs="Times New Roman"/>
          <w:color w:val="000000"/>
          <w:spacing w:val="-1"/>
          <w:sz w:val="18"/>
        </w:rPr>
        <w:t xml:space="preserve"> </w:t>
      </w:r>
    </w:p>
    <w:p w14:paraId="6BB8D2A3" w14:textId="1035B822" w:rsidR="00AC57A3" w:rsidRPr="00AC57A3" w:rsidRDefault="00AC57A3" w:rsidP="00AC57A3">
      <w:pPr>
        <w:widowControl/>
        <w:autoSpaceDE w:val="0"/>
        <w:autoSpaceDN w:val="0"/>
        <w:spacing w:before="240" w:line="238" w:lineRule="exact"/>
        <w:ind w:right="20" w:firstLine="372"/>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3"/>
          <w:sz w:val="18"/>
        </w:rPr>
        <w:t>T</w:t>
      </w:r>
      <w:r w:rsidRPr="00AC57A3">
        <w:rPr>
          <w:rFonts w:ascii="iXFSY9yw+TimesNewRomanPSMT" w:eastAsia="iXFSY9yw+TimesNewRomanPSMT" w:hAnsi="iXFSY9yw+TimesNewRomanPSMT" w:cs="Times New Roman"/>
          <w:color w:val="000000"/>
          <w:spacing w:val="-3"/>
          <w:sz w:val="18"/>
        </w:rPr>
        <w:t>h</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in</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1"/>
          <w:sz w:val="18"/>
        </w:rPr>
        <w:t>mot</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3"/>
          <w:sz w:val="18"/>
        </w:rPr>
        <w:t>v</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o</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1"/>
          <w:sz w:val="18"/>
        </w:rPr>
        <w:t>b</w:t>
      </w:r>
      <w:r w:rsidRPr="00AC57A3">
        <w:rPr>
          <w:rFonts w:ascii="iXFSY9yw+TimesNewRomanPSMT" w:eastAsia="iXFSY9yw+TimesNewRomanPSMT" w:hAnsi="iXFSY9yw+TimesNewRomanPSMT" w:cs="Times New Roman"/>
          <w:color w:val="000000"/>
          <w:spacing w:val="-3"/>
          <w:sz w:val="18"/>
        </w:rPr>
        <w:t>u</w:t>
      </w:r>
      <w:r w:rsidRPr="00AC57A3">
        <w:rPr>
          <w:rFonts w:ascii="iXFSY9yw+TimesNewRomanPSMT" w:eastAsia="iXFSY9yw+TimesNewRomanPSMT" w:hAnsi="iXFSY9yw+TimesNewRomanPSMT" w:cs="Times New Roman"/>
          <w:color w:val="000000"/>
          <w:spacing w:val="-1"/>
          <w:sz w:val="18"/>
        </w:rPr>
        <w:t>ild</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he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to</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se</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1"/>
          <w:sz w:val="18"/>
        </w:rPr>
        <w:t>ve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1"/>
          <w:sz w:val="18"/>
        </w:rPr>
        <w:t>various</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pacing w:val="-3"/>
          <w:sz w:val="18"/>
        </w:rPr>
        <w:t>u</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pacing w:val="1"/>
          <w:sz w:val="18"/>
        </w:rPr>
        <w:t>pos</w:t>
      </w:r>
      <w:r w:rsidRPr="00AC57A3">
        <w:rPr>
          <w:rFonts w:ascii="iXFSY9yw+TimesNewRomanPSMT" w:eastAsia="iXFSY9yw+TimesNewRomanPSMT" w:hAnsi="iXFSY9yw+TimesNewRomanPSMT" w:cs="Times New Roman"/>
          <w:color w:val="000000"/>
          <w:spacing w:val="-1"/>
          <w:sz w:val="18"/>
        </w:rPr>
        <w:t>es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o</w:t>
      </w:r>
      <w:r w:rsidRPr="00AC57A3">
        <w:rPr>
          <w:rFonts w:ascii="iXFSY9yw+TimesNewRomanPSMT" w:eastAsia="iXFSY9yw+TimesNewRomanPSMT" w:hAnsi="iXFSY9yw+TimesNewRomanPSMT" w:cs="Times New Roman"/>
          <w:color w:val="000000"/>
          <w:spacing w:val="-3"/>
          <w:sz w:val="18"/>
        </w:rPr>
        <w:t>f</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d</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tea</w:t>
      </w:r>
      <w:r w:rsidRPr="00AC57A3">
        <w:rPr>
          <w:rFonts w:ascii="iXFSY9yw+TimesNewRomanPSMT" w:eastAsia="iXFSY9yw+TimesNewRomanPSMT" w:hAnsi="iXFSY9yw+TimesNewRomanPSMT" w:cs="Times New Roman"/>
          <w:color w:val="000000"/>
          <w:spacing w:val="3"/>
          <w:sz w:val="18"/>
        </w:rPr>
        <w:t>c</w:t>
      </w:r>
      <w:r w:rsidRPr="00AC57A3">
        <w:rPr>
          <w:rFonts w:ascii="iXFSY9yw+TimesNewRomanPSMT" w:eastAsia="iXFSY9yw+TimesNewRomanPSMT" w:hAnsi="iXFSY9yw+TimesNewRomanPSMT" w:cs="Times New Roman"/>
          <w:color w:val="000000"/>
          <w:spacing w:val="-1"/>
          <w:sz w:val="18"/>
        </w:rPr>
        <w:t>hers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n</w:t>
      </w:r>
      <w:r w:rsidRPr="00AC57A3">
        <w:rPr>
          <w:rFonts w:ascii="iXFSY9yw+TimesNewRomanPSMT" w:eastAsia="iXFSY9yw+TimesNewRomanPSMT" w:hAnsi="iXFSY9yw+TimesNewRomanPSMT" w:cs="Times New Roman"/>
          <w:color w:val="000000"/>
          <w:spacing w:val="-1"/>
          <w:sz w:val="18"/>
        </w:rPr>
        <w:t>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dm</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nistrat</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1"/>
          <w:sz w:val="18"/>
        </w:rPr>
        <w:t>ve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pacing w:val="-3"/>
          <w:sz w:val="18"/>
        </w:rPr>
        <w:t>f</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catio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insti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gl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plicati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z w:val="18"/>
        </w:rPr>
        <w:t>ro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rta</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le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en</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ir</w:t>
      </w:r>
      <w:r w:rsidRPr="00AC57A3">
        <w:rPr>
          <w:rFonts w:ascii="iXFSY9yw+TimesNewRomanPSMT" w:eastAsia="iXFSY9yw+TimesNewRomanPSMT" w:hAnsi="iXFSY9yw+TimesNewRomanPSMT" w:cs="Times New Roman"/>
          <w:color w:val="000000"/>
          <w:spacing w:val="2"/>
          <w:sz w:val="18"/>
        </w:rPr>
        <w:t>on</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b</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k</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ng</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12"/>
          <w:sz w:val="18"/>
        </w:rPr>
        <w:t>f</w:t>
      </w:r>
      <w:r w:rsidRPr="00AC57A3">
        <w:rPr>
          <w:rFonts w:ascii="iXFSY9yw+TimesNewRomanPSMT" w:eastAsia="iXFSY9yw+TimesNewRomanPSMT" w:hAnsi="iXFSY9yw+TimesNewRomanPSMT" w:cs="Times New Roman"/>
          <w:color w:val="000000"/>
          <w:sz w:val="18"/>
        </w:rPr>
        <w:t xml:space="preserve"> the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plica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 xml:space="preserve">aries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z w:val="18"/>
        </w:rPr>
        <w:t xml:space="preserve">ing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req</w:t>
      </w:r>
      <w:r w:rsidRPr="00AC57A3">
        <w:rPr>
          <w:rFonts w:ascii="iXFSY9yw+TimesNewRomanPSMT" w:eastAsia="iXFSY9yw+TimesNewRomanPSMT" w:hAnsi="iXFSY9yw+TimesNewRomanPSMT" w:cs="Times New Roman"/>
          <w:color w:val="000000"/>
          <w:spacing w:val="2"/>
          <w:sz w:val="18"/>
        </w:rPr>
        <w:t>uir</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 xml:space="preserve">nt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 xml:space="preserve">f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lastRenderedPageBreak/>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he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ts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t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nne</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update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rec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ve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tivi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ies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rel</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vant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eir</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cl</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depar</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ing</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goi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g</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the c</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us. Similar</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tea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 xml:space="preserve">d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trat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 c</w:t>
      </w:r>
      <w:r w:rsidRPr="00AC57A3">
        <w:rPr>
          <w:rFonts w:ascii="iXFSY9yw+TimesNewRomanPSMT" w:eastAsia="iXFSY9yw+TimesNewRomanPSMT" w:hAnsi="iXFSY9yw+TimesNewRomanPSMT" w:cs="Times New Roman"/>
          <w:color w:val="000000"/>
          <w:spacing w:val="2"/>
          <w:sz w:val="18"/>
        </w:rPr>
        <w:t>on</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ected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 ea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stu</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ent.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tra</w:t>
      </w:r>
      <w:r w:rsidRPr="00AC57A3">
        <w:rPr>
          <w:rFonts w:ascii="iXFSY9yw+TimesNewRomanPSMT" w:eastAsia="iXFSY9yw+TimesNewRomanPSMT" w:hAnsi="iXFSY9yw+TimesNewRomanPSMT" w:cs="Times New Roman"/>
          <w:color w:val="000000"/>
          <w:spacing w:val="4"/>
          <w:sz w:val="18"/>
        </w:rPr>
        <w:t>c</w:t>
      </w:r>
      <w:r w:rsidRPr="00AC57A3">
        <w:rPr>
          <w:rFonts w:ascii="iXFSY9yw+TimesNewRomanPSMT" w:eastAsia="iXFSY9yw+TimesNewRomanPSMT" w:hAnsi="iXFSY9yw+TimesNewRomanPSMT" w:cs="Times New Roman"/>
          <w:color w:val="000000"/>
          <w:sz w:val="18"/>
        </w:rPr>
        <w:t>k thei</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ch</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ld's per</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istrat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 xml:space="preserve">ve </w:t>
      </w:r>
      <w:r w:rsidRPr="00AC57A3">
        <w:rPr>
          <w:rFonts w:ascii="iXFSY9yw+TimesNewRomanPSMT" w:eastAsia="iXFSY9yw+TimesNewRomanPSMT" w:hAnsi="iXFSY9yw+TimesNewRomanPSMT" w:cs="Times New Roman"/>
          <w:color w:val="000000"/>
          <w:spacing w:val="2"/>
          <w:sz w:val="18"/>
        </w:rPr>
        <w:t>of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ici</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ls a</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le to iss</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er</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icates to a 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tho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facult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 xml:space="preserve"> ma</w:t>
      </w:r>
      <w:r w:rsidRPr="00AC57A3">
        <w:rPr>
          <w:rFonts w:ascii="iXFSY9yw+TimesNewRomanPSMT" w:eastAsia="iXFSY9yw+TimesNewRomanPSMT" w:hAnsi="iXFSY9yw+TimesNewRomanPSMT" w:cs="Times New Roman"/>
          <w:color w:val="000000"/>
          <w:spacing w:val="4"/>
          <w:sz w:val="18"/>
        </w:rPr>
        <w:t>i</w:t>
      </w:r>
      <w:r w:rsidRPr="00AC57A3">
        <w:rPr>
          <w:rFonts w:ascii="iXFSY9yw+TimesNewRomanPSMT" w:eastAsia="iXFSY9yw+TimesNewRomanPSMT" w:hAnsi="iXFSY9yw+TimesNewRomanPSMT" w:cs="Times New Roman"/>
          <w:color w:val="000000"/>
          <w:sz w:val="18"/>
        </w:rPr>
        <w:t>nta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ance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k</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details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easi</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roug</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8"/>
          <w:sz w:val="18"/>
        </w:rPr>
        <w:t>i</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ob</w:t>
      </w:r>
      <w:r w:rsidRPr="00AC57A3">
        <w:rPr>
          <w:rFonts w:ascii="iXFSY9yw+TimesNewRomanPSMT" w:eastAsia="iXFSY9yw+TimesNewRomanPSMT" w:hAnsi="iXFSY9yw+TimesNewRomanPSMT" w:cs="Times New Roman"/>
          <w:color w:val="000000"/>
          <w:sz w:val="18"/>
        </w:rPr>
        <w:t>il</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based</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lication.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er</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z w:val="18"/>
        </w:rPr>
        <w:t>s 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z w:val="18"/>
        </w:rPr>
        <w:t>g</w:t>
      </w:r>
      <w:r w:rsidRPr="00AC57A3">
        <w:rPr>
          <w:rFonts w:ascii="iXFSY9yw+TimesNewRomanPSMT" w:eastAsia="iXFSY9yw+TimesNewRomanPSMT" w:hAnsi="iXFSY9yw+TimesNewRomanPSMT" w:cs="Times New Roman"/>
          <w:color w:val="000000"/>
          <w:spacing w:val="-2"/>
          <w:sz w:val="18"/>
        </w:rPr>
        <w:t>ne</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25"/>
          <w:sz w:val="18"/>
        </w:rPr>
        <w:t xml:space="preserve"> </w:t>
      </w:r>
      <w:r w:rsidRPr="00AC57A3">
        <w:rPr>
          <w:rFonts w:ascii="iXFSY9yw+TimesNewRomanPSMT" w:eastAsia="iXFSY9yw+TimesNewRomanPSMT" w:hAnsi="iXFSY9yw+TimesNewRomanPSMT" w:cs="Times New Roman"/>
          <w:color w:val="000000"/>
          <w:spacing w:val="-2"/>
          <w:sz w:val="18"/>
        </w:rPr>
        <w:t>and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5"/>
          <w:sz w:val="18"/>
        </w:rPr>
        <w:t xml:space="preserve"> </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eve</w:t>
      </w:r>
      <w:r w:rsidRPr="00AC57A3">
        <w:rPr>
          <w:rFonts w:ascii="iXFSY9yw+TimesNewRomanPSMT" w:eastAsia="iXFSY9yw+TimesNewRomanPSMT" w:hAnsi="iXFSY9yw+TimesNewRomanPSMT" w:cs="Times New Roman"/>
          <w:color w:val="000000"/>
          <w:spacing w:val="-1"/>
          <w:sz w:val="18"/>
        </w:rPr>
        <w:t>l</w:t>
      </w:r>
      <w:r w:rsidRPr="00AC57A3">
        <w:rPr>
          <w:rFonts w:ascii="iXFSY9yw+TimesNewRomanPSMT" w:eastAsia="iXFSY9yw+TimesNewRomanPSMT" w:hAnsi="iXFSY9yw+TimesNewRomanPSMT" w:cs="Times New Roman"/>
          <w:color w:val="000000"/>
          <w:spacing w:val="-2"/>
          <w:sz w:val="18"/>
        </w:rPr>
        <w:t>op</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pacing w:val="-1"/>
          <w:sz w:val="18"/>
        </w:rPr>
        <w:t>li</w:t>
      </w:r>
      <w:r w:rsidRPr="00AC57A3">
        <w:rPr>
          <w:rFonts w:ascii="iXFSY9yw+TimesNewRomanPSMT" w:eastAsia="iXFSY9yw+TimesNewRomanPSMT" w:hAnsi="iXFSY9yw+TimesNewRomanPSMT" w:cs="Times New Roman"/>
          <w:color w:val="000000"/>
          <w:spacing w:val="-2"/>
          <w:sz w:val="18"/>
        </w:rPr>
        <w:t>ca</w:t>
      </w:r>
      <w:r w:rsidRPr="00AC57A3">
        <w:rPr>
          <w:rFonts w:ascii="iXFSY9yw+TimesNewRomanPSMT" w:eastAsia="iXFSY9yw+TimesNewRomanPSMT" w:hAnsi="iXFSY9yw+TimesNewRomanPSMT" w:cs="Times New Roman"/>
          <w:color w:val="000000"/>
          <w:spacing w:val="-1"/>
          <w:sz w:val="18"/>
        </w:rPr>
        <w:t>ti</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5"/>
          <w:sz w:val="18"/>
        </w:rPr>
        <w:t xml:space="preserve"> </w:t>
      </w:r>
      <w:r w:rsidRPr="00AC57A3">
        <w:rPr>
          <w:rFonts w:ascii="iXFSY9yw+TimesNewRomanPSMT" w:eastAsia="iXFSY9yw+TimesNewRomanPSMT" w:hAnsi="iXFSY9yw+TimesNewRomanPSMT" w:cs="Times New Roman"/>
          <w:color w:val="000000"/>
          <w:spacing w:val="-5"/>
          <w:sz w:val="18"/>
        </w:rPr>
        <w:t>w</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4"/>
          <w:sz w:val="18"/>
        </w:rPr>
        <w:t>h</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4"/>
          <w:sz w:val="18"/>
        </w:rPr>
        <w: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he</w:t>
      </w:r>
      <w:r w:rsidRPr="00AC57A3">
        <w:rPr>
          <w:rFonts w:ascii="iXFSY9yw+TimesNewRomanPSMT" w:eastAsia="iXFSY9yw+TimesNewRomanPSMT" w:hAnsi="iXFSY9yw+TimesNewRomanPSMT" w:cs="Times New Roman"/>
          <w:color w:val="000000"/>
          <w:spacing w:val="-1"/>
          <w:sz w:val="18"/>
        </w:rPr>
        <w:t>l</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5"/>
          <w:sz w:val="18"/>
        </w:rPr>
        <w:t xml:space="preserve"> </w:t>
      </w:r>
      <w:r w:rsidR="00305EE5">
        <w:rPr>
          <w:rFonts w:ascii="iXFSY9yw+TimesNewRomanPSMT" w:eastAsia="iXFSY9yw+TimesNewRomanPSMT" w:hAnsi="iXFSY9yw+TimesNewRomanPSMT" w:cs="Times New Roman"/>
          <w:color w:val="000000"/>
          <w:spacing w:val="-3"/>
          <w:sz w:val="18"/>
        </w:rPr>
        <w:t>Java</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4"/>
          <w:sz w:val="18"/>
        </w:rPr>
        <w:t>u</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1"/>
          <w:sz w:val="18"/>
        </w:rPr>
        <w:t>i</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an</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3"/>
          <w:sz w:val="18"/>
        </w:rPr>
        <w:t>Q</w:t>
      </w:r>
      <w:r w:rsidRPr="00AC57A3">
        <w:rPr>
          <w:rFonts w:ascii="iXFSY9yw+TimesNewRomanPSMT" w:eastAsia="iXFSY9yw+TimesNewRomanPSMT" w:hAnsi="iXFSY9yw+TimesNewRomanPSMT" w:cs="Times New Roman"/>
          <w:color w:val="000000"/>
          <w:spacing w:val="-4"/>
          <w:sz w:val="18"/>
        </w:rPr>
        <w:t>L</w:t>
      </w:r>
      <w:r w:rsidRPr="00AC57A3">
        <w:rPr>
          <w:rFonts w:ascii="iXFSY9yw+TimesNewRomanPSMT" w:eastAsia="iXFSY9yw+TimesNewRomanPSMT" w:hAnsi="iXFSY9yw+TimesNewRomanPSMT" w:cs="Times New Roman"/>
          <w:color w:val="000000"/>
          <w:spacing w:val="-1"/>
          <w:sz w:val="18"/>
        </w:rPr>
        <w:t>it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3"/>
          <w:sz w:val="18"/>
        </w:rPr>
        <w:t xml:space="preserve"> </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1"/>
          <w:sz w:val="18"/>
        </w:rPr>
        <w:t>t</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b</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
          <w:sz w:val="18"/>
        </w:rPr>
        <w:t>.</w:t>
      </w:r>
      <w:r w:rsidRPr="00AC57A3">
        <w:rPr>
          <w:rFonts w:ascii="iXFSY9yw+TimesNewRomanPSMT" w:eastAsia="iXFSY9yw+TimesNewRomanPSMT" w:hAnsi="iXFSY9yw+TimesNewRomanPSMT" w:cs="Times New Roman"/>
          <w:color w:val="000000"/>
          <w:spacing w:val="21"/>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
          <w:sz w:val="18"/>
        </w:rPr>
        <w:t>is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5"/>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1"/>
          <w:sz w:val="18"/>
        </w:rPr>
        <w:t>li</w:t>
      </w:r>
      <w:r w:rsidRPr="00AC57A3">
        <w:rPr>
          <w:rFonts w:ascii="iXFSY9yw+TimesNewRomanPSMT" w:eastAsia="iXFSY9yw+TimesNewRomanPSMT" w:hAnsi="iXFSY9yw+TimesNewRomanPSMT" w:cs="Times New Roman"/>
          <w:color w:val="000000"/>
          <w:spacing w:val="-2"/>
          <w:sz w:val="18"/>
        </w:rPr>
        <w:t>ca</w:t>
      </w:r>
      <w:r w:rsidRPr="00AC57A3">
        <w:rPr>
          <w:rFonts w:ascii="iXFSY9yw+TimesNewRomanPSMT" w:eastAsia="iXFSY9yw+TimesNewRomanPSMT" w:hAnsi="iXFSY9yw+TimesNewRomanPSMT" w:cs="Times New Roman"/>
          <w:color w:val="000000"/>
          <w:spacing w:val="-1"/>
          <w:sz w:val="18"/>
        </w:rPr>
        <w:t>ti</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
          <w:sz w:val="18"/>
        </w:rPr>
        <w:t xml:space="preserve"> </w:t>
      </w:r>
      <w:r w:rsidRPr="00AC57A3">
        <w:rPr>
          <w:rFonts w:ascii="iXFSY9yw+TimesNewRomanPSMT" w:eastAsia="iXFSY9yw+TimesNewRomanPSMT" w:hAnsi="iXFSY9yw+TimesNewRomanPSMT" w:cs="Times New Roman"/>
          <w:color w:val="000000"/>
          <w:sz w:val="18"/>
        </w:rPr>
        <w:t>tested 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ro</w:t>
      </w:r>
      <w:r w:rsidRPr="00AC57A3">
        <w:rPr>
          <w:rFonts w:ascii="iXFSY9yw+TimesNewRomanPSMT" w:eastAsia="iXFSY9yw+TimesNewRomanPSMT" w:hAnsi="iXFSY9yw+TimesNewRomanPSMT" w:cs="Times New Roman"/>
          <w:color w:val="000000"/>
          <w:spacing w:val="2"/>
          <w:sz w:val="18"/>
        </w:rPr>
        <w:t>bo</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a</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 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eck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per</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z w:val="18"/>
        </w:rPr>
        <w:t>mance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the 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lication</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 xml:space="preserve"> p</w:t>
      </w:r>
      <w:r w:rsidRPr="00AC57A3">
        <w:rPr>
          <w:rFonts w:ascii="iXFSY9yw+TimesNewRomanPSMT" w:eastAsia="iXFSY9yw+TimesNewRomanPSMT" w:hAnsi="iXFSY9yw+TimesNewRomanPSMT" w:cs="Times New Roman"/>
          <w:color w:val="000000"/>
          <w:spacing w:val="2"/>
          <w:sz w:val="18"/>
        </w:rPr>
        <w:t>ro</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hee. </w:t>
      </w:r>
    </w:p>
    <w:p w14:paraId="2C759A32" w14:textId="77777777" w:rsidR="00AC57A3" w:rsidRPr="00AC57A3" w:rsidRDefault="00AC57A3" w:rsidP="00AC57A3">
      <w:pPr>
        <w:widowControl/>
        <w:autoSpaceDE w:val="0"/>
        <w:autoSpaceDN w:val="0"/>
        <w:spacing w:before="282" w:line="198" w:lineRule="exact"/>
        <w:ind w:firstLine="356"/>
        <w:jc w:val="left"/>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1"/>
          <w:sz w:val="18"/>
        </w:rPr>
        <w:t xml:space="preserve"> </w:t>
      </w:r>
      <w:r w:rsidRPr="00AC57A3">
        <w:rPr>
          <w:rFonts w:ascii="R2IbOH23+TimesNewRomanPS" w:eastAsia="R2IbOH23+TimesNewRomanPS" w:hAnsi="R2IbOH23+TimesNewRomanPS" w:cs="Times New Roman"/>
          <w:b/>
          <w:i/>
          <w:color w:val="000000"/>
          <w:spacing w:val="2"/>
          <w:sz w:val="18"/>
        </w:rPr>
        <w:t>3</w:t>
      </w:r>
      <w:r w:rsidRPr="00AC57A3">
        <w:rPr>
          <w:rFonts w:ascii="R2IbOH23+TimesNewRomanPS" w:eastAsia="R2IbOH23+TimesNewRomanPS" w:hAnsi="R2IbOH23+TimesNewRomanPS" w:cs="Times New Roman"/>
          <w:b/>
          <w:i/>
          <w:color w:val="000000"/>
          <w:sz w:val="18"/>
        </w:rPr>
        <w:t xml:space="preserve">.1 </w:t>
      </w:r>
      <w:r w:rsidRPr="00AC57A3">
        <w:rPr>
          <w:rFonts w:ascii="R2IbOH23+TimesNewRomanPS" w:eastAsia="R2IbOH23+TimesNewRomanPS" w:hAnsi="R2IbOH23+TimesNewRomanPS" w:cs="Times New Roman"/>
          <w:b/>
          <w:i/>
          <w:color w:val="000000"/>
          <w:spacing w:val="-2"/>
          <w:sz w:val="18"/>
        </w:rPr>
        <w:t>C</w:t>
      </w:r>
      <w:r w:rsidRPr="00AC57A3">
        <w:rPr>
          <w:rFonts w:ascii="R2IbOH23+TimesNewRomanPS" w:eastAsia="R2IbOH23+TimesNewRomanPS" w:hAnsi="R2IbOH23+TimesNewRomanPS" w:cs="Times New Roman"/>
          <w:b/>
          <w:i/>
          <w:color w:val="000000"/>
          <w:sz w:val="18"/>
        </w:rPr>
        <w:t>haracterization M</w:t>
      </w:r>
      <w:r w:rsidRPr="00AC57A3">
        <w:rPr>
          <w:rFonts w:ascii="R2IbOH23+TimesNewRomanPS" w:eastAsia="R2IbOH23+TimesNewRomanPS" w:hAnsi="R2IbOH23+TimesNewRomanPS" w:cs="Times New Roman"/>
          <w:b/>
          <w:i/>
          <w:color w:val="000000"/>
          <w:spacing w:val="2"/>
          <w:sz w:val="18"/>
        </w:rPr>
        <w:t>od</w:t>
      </w:r>
      <w:r w:rsidRPr="00AC57A3">
        <w:rPr>
          <w:rFonts w:ascii="R2IbOH23+TimesNewRomanPS" w:eastAsia="R2IbOH23+TimesNewRomanPS" w:hAnsi="R2IbOH23+TimesNewRomanPS" w:cs="Times New Roman"/>
          <w:b/>
          <w:i/>
          <w:color w:val="000000"/>
          <w:sz w:val="18"/>
        </w:rPr>
        <w:t>e</w:t>
      </w:r>
      <w:r w:rsidRPr="00AC57A3">
        <w:rPr>
          <w:rFonts w:ascii="R2IbOH23+TimesNewRomanPS" w:eastAsia="R2IbOH23+TimesNewRomanPS" w:hAnsi="R2IbOH23+TimesNewRomanPS" w:cs="Times New Roman"/>
          <w:b/>
          <w:i/>
          <w:color w:val="000000"/>
          <w:spacing w:val="2"/>
          <w:sz w:val="18"/>
        </w:rPr>
        <w:t>l</w:t>
      </w:r>
      <w:r w:rsidRPr="00AC57A3">
        <w:rPr>
          <w:rFonts w:ascii="iXFSY9yw+TimesNewRomanPSMT" w:eastAsia="iXFSY9yw+TimesNewRomanPSMT" w:hAnsi="iXFSY9yw+TimesNewRomanPSMT" w:cs="Times New Roman"/>
          <w:color w:val="000000"/>
          <w:spacing w:val="-1"/>
          <w:sz w:val="18"/>
        </w:rPr>
        <w:t xml:space="preserve"> </w:t>
      </w:r>
    </w:p>
    <w:p w14:paraId="36A9480E" w14:textId="42F28959" w:rsidR="00AC57A3" w:rsidRPr="00AC57A3" w:rsidRDefault="00AC57A3" w:rsidP="00AC57A3">
      <w:pPr>
        <w:widowControl/>
        <w:autoSpaceDE w:val="0"/>
        <w:autoSpaceDN w:val="0"/>
        <w:spacing w:before="186" w:line="234" w:lineRule="exact"/>
        <w:ind w:right="34" w:firstLine="376"/>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 xml:space="preserve">o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for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ulae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co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ce</w:t>
      </w:r>
      <w:r w:rsidRPr="00AC57A3">
        <w:rPr>
          <w:rFonts w:ascii="iXFSY9yw+TimesNewRomanPSMT" w:eastAsia="iXFSY9yw+TimesNewRomanPSMT" w:hAnsi="iXFSY9yw+TimesNewRomanPSMT" w:cs="Times New Roman"/>
          <w:color w:val="000000"/>
          <w:spacing w:val="2"/>
          <w:sz w:val="18"/>
        </w:rPr>
        <w:t>pt</w:t>
      </w:r>
      <w:r w:rsidRPr="00AC57A3">
        <w:rPr>
          <w:rFonts w:ascii="iXFSY9yw+TimesNewRomanPSMT" w:eastAsia="iXFSY9yw+TimesNewRomanPSMT" w:hAnsi="iXFSY9yw+TimesNewRomanPSMT" w:cs="Times New Roman"/>
          <w:color w:val="000000"/>
          <w:sz w:val="18"/>
        </w:rPr>
        <w:t xml:space="preserve">ualize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aracterizati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pu</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ati</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 xml:space="preserve">n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ade</w:t>
      </w:r>
      <w:r w:rsidRPr="00AC57A3">
        <w:rPr>
          <w:rFonts w:ascii="iXFSY9yw+TimesNewRomanPSMT" w:eastAsia="iXFSY9yw+TimesNewRomanPSMT" w:hAnsi="iXFSY9yw+TimesNewRomanPSMT" w:cs="Times New Roman"/>
          <w:color w:val="000000"/>
          <w:spacing w:val="2"/>
          <w:sz w:val="18"/>
        </w:rPr>
        <w:t>qu</w:t>
      </w:r>
      <w:r w:rsidRPr="00AC57A3">
        <w:rPr>
          <w:rFonts w:ascii="iXFSY9yw+TimesNewRomanPSMT" w:eastAsia="iXFSY9yw+TimesNewRomanPSMT" w:hAnsi="iXFSY9yw+TimesNewRomanPSMT" w:cs="Times New Roman"/>
          <w:color w:val="000000"/>
          <w:sz w:val="18"/>
        </w:rPr>
        <w:t xml:space="preserve">ate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se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nd 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x</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ealt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e to</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k</w:t>
      </w:r>
      <w:r w:rsidRPr="00AC57A3">
        <w:rPr>
          <w:rFonts w:ascii="iXFSY9yw+TimesNewRomanPSMT" w:eastAsia="iXFSY9yw+TimesNewRomanPSMT" w:hAnsi="iXFSY9yw+TimesNewRomanPSMT" w:cs="Times New Roman"/>
          <w:color w:val="000000"/>
          <w:spacing w:val="2"/>
          <w:sz w:val="18"/>
        </w:rPr>
        <w:t xml:space="preserve"> 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to</w:t>
      </w:r>
      <w:r w:rsidRPr="00AC57A3">
        <w:rPr>
          <w:rFonts w:ascii="iXFSY9yw+TimesNewRomanPSMT" w:eastAsia="iXFSY9yw+TimesNewRomanPSMT" w:hAnsi="iXFSY9yw+TimesNewRomanPSMT" w:cs="Times New Roman"/>
          <w:color w:val="000000"/>
          <w:sz w:val="18"/>
        </w:rPr>
        <w:t xml:space="preserve"> accou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 p</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arati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z w:val="18"/>
        </w:rPr>
        <w:t xml:space="preserve"> 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at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ld 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 a pr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pe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 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uld</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con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ne</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sa</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inf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ation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rega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din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ff</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irs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erceptio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of</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bot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fa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ll</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 st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p>
    <w:p w14:paraId="173E1D67" w14:textId="77777777" w:rsidR="00AC57A3" w:rsidRPr="00AC57A3" w:rsidRDefault="00AC57A3" w:rsidP="00AC57A3">
      <w:pPr>
        <w:widowControl/>
        <w:autoSpaceDE w:val="0"/>
        <w:autoSpaceDN w:val="0"/>
        <w:spacing w:before="224" w:line="200" w:lineRule="exact"/>
        <w:ind w:firstLine="361"/>
        <w:jc w:val="left"/>
        <w:rPr>
          <w:rFonts w:ascii="Cambria" w:eastAsia="MS Mincho" w:hAnsi="Cambria" w:cs="Times New Roman"/>
          <w:sz w:val="21"/>
        </w:rPr>
      </w:pPr>
      <w:r w:rsidRPr="00AC57A3">
        <w:rPr>
          <w:rFonts w:ascii="R2IbOH23+TimesNewRomanPS" w:eastAsia="R2IbOH23+TimesNewRomanPS" w:hAnsi="R2IbOH23+TimesNewRomanPS" w:cs="Times New Roman"/>
          <w:b/>
          <w:i/>
          <w:color w:val="000000"/>
          <w:sz w:val="18"/>
        </w:rPr>
        <w:t>3</w:t>
      </w:r>
      <w:r w:rsidRPr="00AC57A3">
        <w:rPr>
          <w:rFonts w:ascii="R2IbOH23+TimesNewRomanPS" w:eastAsia="R2IbOH23+TimesNewRomanPS" w:hAnsi="R2IbOH23+TimesNewRomanPS" w:cs="Times New Roman"/>
          <w:b/>
          <w:i/>
          <w:color w:val="000000"/>
          <w:spacing w:val="-1"/>
          <w:sz w:val="18"/>
        </w:rPr>
        <w:t>.</w:t>
      </w:r>
      <w:r w:rsidRPr="00AC57A3">
        <w:rPr>
          <w:rFonts w:ascii="R2IbOH23+TimesNewRomanPS" w:eastAsia="R2IbOH23+TimesNewRomanPS" w:hAnsi="R2IbOH23+TimesNewRomanPS" w:cs="Times New Roman"/>
          <w:b/>
          <w:i/>
          <w:color w:val="000000"/>
          <w:sz w:val="18"/>
        </w:rPr>
        <w:t>2</w:t>
      </w:r>
      <w:r w:rsidRPr="00AC57A3">
        <w:rPr>
          <w:rFonts w:ascii="R2IbOH23+TimesNewRomanPS" w:eastAsia="R2IbOH23+TimesNewRomanPS" w:hAnsi="R2IbOH23+TimesNewRomanPS" w:cs="Times New Roman"/>
          <w:b/>
          <w:i/>
          <w:color w:val="000000"/>
          <w:spacing w:val="-1"/>
          <w:sz w:val="18"/>
        </w:rPr>
        <w:t xml:space="preserve"> </w:t>
      </w:r>
      <w:r w:rsidRPr="00AC57A3">
        <w:rPr>
          <w:rFonts w:ascii="R2IbOH23+TimesNewRomanPS" w:eastAsia="R2IbOH23+TimesNewRomanPS" w:hAnsi="R2IbOH23+TimesNewRomanPS" w:cs="Times New Roman"/>
          <w:b/>
          <w:i/>
          <w:color w:val="000000"/>
          <w:spacing w:val="-2"/>
          <w:sz w:val="18"/>
        </w:rPr>
        <w:t>F</w:t>
      </w:r>
      <w:r w:rsidRPr="00AC57A3">
        <w:rPr>
          <w:rFonts w:ascii="R2IbOH23+TimesNewRomanPS" w:eastAsia="R2IbOH23+TimesNewRomanPS" w:hAnsi="R2IbOH23+TimesNewRomanPS" w:cs="Times New Roman"/>
          <w:b/>
          <w:i/>
          <w:color w:val="000000"/>
          <w:sz w:val="18"/>
        </w:rPr>
        <w:t>ea</w:t>
      </w:r>
      <w:r w:rsidRPr="00AC57A3">
        <w:rPr>
          <w:rFonts w:ascii="R2IbOH23+TimesNewRomanPS" w:eastAsia="R2IbOH23+TimesNewRomanPS" w:hAnsi="R2IbOH23+TimesNewRomanPS" w:cs="Times New Roman"/>
          <w:b/>
          <w:i/>
          <w:color w:val="000000"/>
          <w:spacing w:val="-1"/>
          <w:sz w:val="18"/>
        </w:rPr>
        <w:t>t</w:t>
      </w:r>
      <w:r w:rsidRPr="00AC57A3">
        <w:rPr>
          <w:rFonts w:ascii="R2IbOH23+TimesNewRomanPS" w:eastAsia="R2IbOH23+TimesNewRomanPS" w:hAnsi="R2IbOH23+TimesNewRomanPS" w:cs="Times New Roman"/>
          <w:b/>
          <w:i/>
          <w:color w:val="000000"/>
          <w:spacing w:val="-2"/>
          <w:sz w:val="18"/>
        </w:rPr>
        <w:t>u</w:t>
      </w:r>
      <w:r w:rsidRPr="00AC57A3">
        <w:rPr>
          <w:rFonts w:ascii="R2IbOH23+TimesNewRomanPS" w:eastAsia="R2IbOH23+TimesNewRomanPS" w:hAnsi="R2IbOH23+TimesNewRomanPS" w:cs="Times New Roman"/>
          <w:b/>
          <w:i/>
          <w:color w:val="000000"/>
          <w:spacing w:val="-3"/>
          <w:sz w:val="18"/>
        </w:rPr>
        <w:t>r</w:t>
      </w:r>
      <w:r w:rsidRPr="00AC57A3">
        <w:rPr>
          <w:rFonts w:ascii="R2IbOH23+TimesNewRomanPS" w:eastAsia="R2IbOH23+TimesNewRomanPS" w:hAnsi="R2IbOH23+TimesNewRomanPS" w:cs="Times New Roman"/>
          <w:b/>
          <w:i/>
          <w:color w:val="000000"/>
          <w:spacing w:val="-2"/>
          <w:sz w:val="18"/>
        </w:rPr>
        <w:t>e</w:t>
      </w:r>
      <w:r w:rsidRPr="00AC57A3">
        <w:rPr>
          <w:rFonts w:ascii="R2IbOH23+TimesNewRomanPS" w:eastAsia="R2IbOH23+TimesNewRomanPS" w:hAnsi="R2IbOH23+TimesNewRomanPS" w:cs="Times New Roman"/>
          <w:b/>
          <w:i/>
          <w:color w:val="000000"/>
          <w:spacing w:val="-1"/>
          <w:sz w:val="18"/>
        </w:rPr>
        <w:t xml:space="preserve">s </w:t>
      </w:r>
      <w:r w:rsidRPr="00AC57A3">
        <w:rPr>
          <w:rFonts w:ascii="R2IbOH23+TimesNewRomanPS" w:eastAsia="R2IbOH23+TimesNewRomanPS" w:hAnsi="R2IbOH23+TimesNewRomanPS" w:cs="Times New Roman"/>
          <w:b/>
          <w:i/>
          <w:color w:val="000000"/>
          <w:spacing w:val="-2"/>
          <w:sz w:val="18"/>
        </w:rPr>
        <w:t>and</w:t>
      </w:r>
      <w:r w:rsidRPr="00AC57A3">
        <w:rPr>
          <w:rFonts w:ascii="R2IbOH23+TimesNewRomanPS" w:eastAsia="R2IbOH23+TimesNewRomanPS" w:hAnsi="R2IbOH23+TimesNewRomanPS" w:cs="Times New Roman"/>
          <w:b/>
          <w:i/>
          <w:color w:val="000000"/>
          <w:spacing w:val="-1"/>
          <w:sz w:val="18"/>
        </w:rPr>
        <w:t xml:space="preserve"> </w:t>
      </w:r>
      <w:r w:rsidRPr="00AC57A3">
        <w:rPr>
          <w:rFonts w:ascii="R2IbOH23+TimesNewRomanPS" w:eastAsia="R2IbOH23+TimesNewRomanPS" w:hAnsi="R2IbOH23+TimesNewRomanPS" w:cs="Times New Roman"/>
          <w:b/>
          <w:i/>
          <w:color w:val="000000"/>
          <w:spacing w:val="-2"/>
          <w:sz w:val="18"/>
        </w:rPr>
        <w:t>Spec</w:t>
      </w:r>
      <w:r w:rsidRPr="00AC57A3">
        <w:rPr>
          <w:rFonts w:ascii="R2IbOH23+TimesNewRomanPS" w:eastAsia="R2IbOH23+TimesNewRomanPS" w:hAnsi="R2IbOH23+TimesNewRomanPS" w:cs="Times New Roman"/>
          <w:b/>
          <w:i/>
          <w:color w:val="000000"/>
          <w:spacing w:val="-1"/>
          <w:sz w:val="18"/>
        </w:rPr>
        <w:t>ifi</w:t>
      </w:r>
      <w:r w:rsidRPr="00AC57A3">
        <w:rPr>
          <w:rFonts w:ascii="R2IbOH23+TimesNewRomanPS" w:eastAsia="R2IbOH23+TimesNewRomanPS" w:hAnsi="R2IbOH23+TimesNewRomanPS" w:cs="Times New Roman"/>
          <w:b/>
          <w:i/>
          <w:color w:val="000000"/>
          <w:spacing w:val="-2"/>
          <w:sz w:val="18"/>
        </w:rPr>
        <w:t>c</w:t>
      </w:r>
      <w:r w:rsidRPr="00AC57A3">
        <w:rPr>
          <w:rFonts w:ascii="R2IbOH23+TimesNewRomanPS" w:eastAsia="R2IbOH23+TimesNewRomanPS" w:hAnsi="R2IbOH23+TimesNewRomanPS" w:cs="Times New Roman"/>
          <w:b/>
          <w:i/>
          <w:color w:val="000000"/>
          <w:sz w:val="18"/>
        </w:rPr>
        <w:t>a</w:t>
      </w:r>
      <w:r w:rsidRPr="00AC57A3">
        <w:rPr>
          <w:rFonts w:ascii="R2IbOH23+TimesNewRomanPS" w:eastAsia="R2IbOH23+TimesNewRomanPS" w:hAnsi="R2IbOH23+TimesNewRomanPS" w:cs="Times New Roman"/>
          <w:b/>
          <w:i/>
          <w:color w:val="000000"/>
          <w:spacing w:val="-1"/>
          <w:sz w:val="18"/>
        </w:rPr>
        <w:t>ti</w:t>
      </w:r>
      <w:r w:rsidRPr="00AC57A3">
        <w:rPr>
          <w:rFonts w:ascii="R2IbOH23+TimesNewRomanPS" w:eastAsia="R2IbOH23+TimesNewRomanPS" w:hAnsi="R2IbOH23+TimesNewRomanPS" w:cs="Times New Roman"/>
          <w:b/>
          <w:i/>
          <w:color w:val="000000"/>
          <w:sz w:val="18"/>
        </w:rPr>
        <w:t>o</w:t>
      </w:r>
      <w:r w:rsidRPr="00AC57A3">
        <w:rPr>
          <w:rFonts w:ascii="R2IbOH23+TimesNewRomanPS" w:eastAsia="R2IbOH23+TimesNewRomanPS" w:hAnsi="R2IbOH23+TimesNewRomanPS" w:cs="Times New Roman"/>
          <w:b/>
          <w:i/>
          <w:color w:val="000000"/>
          <w:spacing w:val="-2"/>
          <w:sz w:val="18"/>
        </w:rPr>
        <w:t>n</w:t>
      </w:r>
      <w:r w:rsidRPr="00AC57A3">
        <w:rPr>
          <w:rFonts w:ascii="R2IbOH23+TimesNewRomanPS" w:eastAsia="R2IbOH23+TimesNewRomanPS" w:hAnsi="R2IbOH23+TimesNewRomanPS" w:cs="Times New Roman"/>
          <w:b/>
          <w:i/>
          <w:color w:val="000000"/>
          <w:spacing w:val="5"/>
          <w:sz w:val="18"/>
        </w:rPr>
        <w:t>s</w:t>
      </w:r>
      <w:r w:rsidRPr="00AC57A3">
        <w:rPr>
          <w:rFonts w:ascii="iXFSY9yw+TimesNewRomanPSMT" w:eastAsia="iXFSY9yw+TimesNewRomanPSMT" w:hAnsi="iXFSY9yw+TimesNewRomanPSMT" w:cs="Times New Roman"/>
          <w:color w:val="000000"/>
          <w:spacing w:val="-1"/>
          <w:sz w:val="18"/>
        </w:rPr>
        <w:t xml:space="preserve"> </w:t>
      </w:r>
    </w:p>
    <w:p w14:paraId="04DFB02F" w14:textId="2E68939E" w:rsidR="00AC57A3" w:rsidRPr="00305EE5" w:rsidRDefault="00AC57A3" w:rsidP="00305EE5">
      <w:pPr>
        <w:widowControl/>
        <w:autoSpaceDE w:val="0"/>
        <w:autoSpaceDN w:val="0"/>
        <w:spacing w:before="190" w:line="228" w:lineRule="exact"/>
        <w:ind w:right="28" w:firstLine="376"/>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oda</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 xml:space="preserve">era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 xml:space="preserve">a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 xml:space="preserve">tech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z w:val="18"/>
        </w:rPr>
        <w:t>or</w:t>
      </w:r>
      <w:r w:rsidRPr="00AC57A3">
        <w:rPr>
          <w:rFonts w:ascii="iXFSY9yw+TimesNewRomanPSMT" w:eastAsia="iXFSY9yw+TimesNewRomanPSMT" w:hAnsi="iXFSY9yw+TimesNewRomanPSMT" w:cs="Times New Roman"/>
          <w:color w:val="000000"/>
          <w:spacing w:val="2"/>
          <w:sz w:val="18"/>
        </w:rPr>
        <w:t>ld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adv</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nc</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men</w:t>
      </w:r>
      <w:r w:rsidRPr="00AC57A3">
        <w:rPr>
          <w:rFonts w:ascii="iXFSY9yw+TimesNewRomanPSMT" w:eastAsia="iXFSY9yw+TimesNewRomanPSMT" w:hAnsi="iXFSY9yw+TimesNewRomanPSMT" w:cs="Times New Roman"/>
          <w:color w:val="000000"/>
          <w:spacing w:val="2"/>
          <w:sz w:val="18"/>
        </w:rPr>
        <w:t>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orti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g </w:t>
      </w:r>
      <w:r w:rsidRPr="00AC57A3">
        <w:rPr>
          <w:rFonts w:ascii="Arial" w:eastAsia="Arial" w:hAnsi="Arial"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 xml:space="preserve">a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lar</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nu</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ne 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plic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hat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mak</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 xml:space="preserve">life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re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vanc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ortable</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 xml:space="preserve">a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ope</w:t>
      </w:r>
      <w:r w:rsidRPr="00AC57A3">
        <w:rPr>
          <w:rFonts w:ascii="iXFSY9yw+TimesNewRomanPSMT" w:eastAsia="iXFSY9yw+TimesNewRomanPSMT" w:hAnsi="iXFSY9yw+TimesNewRomanPSMT" w:cs="Times New Roman"/>
          <w:color w:val="000000"/>
          <w:spacing w:val="4"/>
          <w:sz w:val="18"/>
        </w:rPr>
        <w:t>n</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ce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bile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is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ritt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J</w:t>
      </w:r>
      <w:r w:rsidRPr="00AC57A3">
        <w:rPr>
          <w:rFonts w:ascii="iXFSY9yw+TimesNewRomanPSMT" w:eastAsia="iXFSY9yw+TimesNewRomanPSMT" w:hAnsi="iXFSY9yw+TimesNewRomanPSMT" w:cs="Times New Roman"/>
          <w:color w:val="000000"/>
          <w:sz w:val="18"/>
        </w:rPr>
        <w:t>ava</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evelope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Google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nl</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2"/>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ket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co</w:t>
      </w:r>
      <w:r w:rsidRPr="00AC57A3">
        <w:rPr>
          <w:rFonts w:ascii="iXFSY9yw+TimesNewRomanPSMT" w:eastAsia="iXFSY9yw+TimesNewRomanPSMT" w:hAnsi="iXFSY9yw+TimesNewRomanPSMT" w:cs="Times New Roman"/>
          <w:color w:val="000000"/>
          <w:sz w:val="18"/>
        </w:rPr>
        <w:t>nsi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of</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sof</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are, 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proxi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te</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2</w:t>
      </w:r>
      <w:r w:rsidRPr="00AC57A3">
        <w:rPr>
          <w:rFonts w:ascii="iXFSY9yw+TimesNewRomanPSMT" w:eastAsia="iXFSY9yw+TimesNewRomanPSMT" w:hAnsi="iXFSY9yw+TimesNewRomanPSMT" w:cs="Times New Roman"/>
          <w:color w:val="000000"/>
          <w:sz w:val="18"/>
        </w:rPr>
        <w:t xml:space="preserve">.0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lack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es, </w:t>
      </w:r>
      <w:r w:rsidRPr="00AC57A3">
        <w:rPr>
          <w:rFonts w:ascii="Arial" w:eastAsia="Arial" w:hAnsi="Arial"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z w:val="18"/>
        </w:rPr>
        <w:t xml:space="preserve">gets,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lic</w:t>
      </w:r>
      <w:r w:rsidRPr="00AC57A3">
        <w:rPr>
          <w:rFonts w:ascii="iXFSY9yw+TimesNewRomanPSMT" w:eastAsia="iXFSY9yw+TimesNewRomanPSMT" w:hAnsi="iXFSY9yw+TimesNewRomanPSMT" w:cs="Times New Roman"/>
          <w:color w:val="000000"/>
          <w:spacing w:val="6"/>
          <w:sz w:val="18"/>
        </w:rPr>
        <w:t>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 xml:space="preserve">also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wn</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4"/>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 xml:space="preserve">and </w:t>
      </w:r>
      <w:r w:rsidRPr="00AC57A3">
        <w:rPr>
          <w:rFonts w:ascii="Arial" w:eastAsia="Arial" w:hAnsi="Arial"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lication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evelope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b</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ir</w:t>
      </w:r>
      <w:r w:rsidRPr="00AC57A3">
        <w:rPr>
          <w:rFonts w:ascii="iXFSY9yw+TimesNewRomanPSMT" w:eastAsia="iXFSY9yw+TimesNewRomanPSMT" w:hAnsi="iXFSY9yw+TimesNewRomanPSMT" w:cs="Times New Roman"/>
          <w:color w:val="000000"/>
          <w:spacing w:val="6"/>
          <w:sz w:val="18"/>
        </w:rPr>
        <w:t>d</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ar</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2"/>
          <w:sz w:val="18"/>
        </w:rPr>
        <w:t xml:space="preserve"> de</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lope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s.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z w:val="18"/>
        </w:rPr>
        <w:t xml:space="preserve"> 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 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velop</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 xml:space="preserve">Kit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DK</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d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 so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are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elo</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nt, and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till</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ar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2</w:t>
      </w:r>
      <w:r w:rsidRPr="00AC57A3">
        <w:rPr>
          <w:rFonts w:ascii="iXFSY9yw+TimesNewRomanPSMT" w:eastAsia="iXFSY9yw+TimesNewRomanPSMT" w:hAnsi="iXFSY9yw+TimesNewRomanPSMT" w:cs="Times New Roman"/>
          <w:color w:val="000000"/>
          <w:spacing w:val="2"/>
          <w:sz w:val="18"/>
        </w:rPr>
        <w:t>0</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00</w:t>
      </w:r>
      <w:r w:rsidRPr="00AC57A3">
        <w:rPr>
          <w:rFonts w:ascii="iXFSY9yw+TimesNewRomanPSMT" w:eastAsia="iXFSY9yw+TimesNewRomanPSMT" w:hAnsi="iXFSY9yw+TimesNewRomanPSMT" w:cs="Times New Roman"/>
          <w:color w:val="000000"/>
          <w:spacing w:val="2"/>
          <w:sz w:val="18"/>
        </w:rPr>
        <w:t>0</w:t>
      </w:r>
      <w:r w:rsidRPr="00AC57A3">
        <w:rPr>
          <w:rFonts w:ascii="iXFSY9yw+TimesNewRomanPSMT" w:eastAsia="iXFSY9yw+TimesNewRomanPSMT" w:hAnsi="iXFSY9yw+TimesNewRomanPSMT" w:cs="Times New Roman"/>
          <w:color w:val="000000"/>
          <w:spacing w:val="-2"/>
          <w:sz w:val="18"/>
        </w:rPr>
        <w:t>0</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apps</w:t>
      </w:r>
      <w:r w:rsidRPr="00AC57A3">
        <w:rPr>
          <w:rFonts w:ascii="iXFSY9yw+TimesNewRomanPSMT" w:eastAsia="iXFSY9yw+TimesNewRomanPSMT" w:hAnsi="iXFSY9yw+TimesNewRomanPSMT" w:cs="Times New Roman"/>
          <w:color w:val="000000"/>
          <w:spacing w:val="2"/>
          <w:sz w:val="18"/>
        </w:rPr>
        <w:t xml:space="preserve"> d</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elo</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d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er</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billi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wn</w:t>
      </w:r>
      <w:r w:rsidRPr="00AC57A3">
        <w:rPr>
          <w:rFonts w:ascii="iXFSY9yw+TimesNewRomanPSMT" w:eastAsia="iXFSY9yw+TimesNewRomanPSMT" w:hAnsi="iXFSY9yw+TimesNewRomanPSMT" w:cs="Times New Roman"/>
          <w:color w:val="000000"/>
          <w:sz w:val="18"/>
        </w:rPr>
        <w:t>loads</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core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6"/>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ervice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3"/>
          <w:w w:val="101"/>
          <w:sz w:val="16"/>
        </w:rPr>
        <w:t>T</w:t>
      </w:r>
      <w:r w:rsidRPr="00AC57A3">
        <w:rPr>
          <w:rFonts w:ascii="iXFSY9yw+TimesNewRomanPSMT" w:eastAsia="iXFSY9yw+TimesNewRomanPSMT" w:hAnsi="iXFSY9yw+TimesNewRomanPSMT" w:cs="Times New Roman"/>
          <w:color w:val="000000"/>
          <w:spacing w:val="-1"/>
          <w:w w:val="101"/>
          <w:sz w:val="16"/>
        </w:rPr>
        <w:t>h</w:t>
      </w:r>
      <w:r w:rsidRPr="00AC57A3">
        <w:rPr>
          <w:rFonts w:ascii="iXFSY9yw+TimesNewRomanPSMT" w:eastAsia="iXFSY9yw+TimesNewRomanPSMT" w:hAnsi="iXFSY9yw+TimesNewRomanPSMT" w:cs="Times New Roman"/>
          <w:color w:val="000000"/>
          <w:w w:val="101"/>
          <w:sz w:val="16"/>
        </w:rPr>
        <w:t>i</w:t>
      </w:r>
      <w:r w:rsidRPr="00AC57A3">
        <w:rPr>
          <w:rFonts w:ascii="iXFSY9yw+TimesNewRomanPSMT" w:eastAsia="iXFSY9yw+TimesNewRomanPSMT" w:hAnsi="iXFSY9yw+TimesNewRomanPSMT" w:cs="Times New Roman"/>
          <w:color w:val="000000"/>
          <w:spacing w:val="-1"/>
          <w:w w:val="101"/>
          <w:sz w:val="16"/>
        </w:rPr>
        <w:t>s</w:t>
      </w:r>
      <w:r w:rsidRPr="00AC57A3">
        <w:rPr>
          <w:rFonts w:ascii="iXFSY9yw+TimesNewRomanPSMT" w:eastAsia="iXFSY9yw+TimesNewRomanPSMT" w:hAnsi="iXFSY9yw+TimesNewRomanPSMT" w:cs="Times New Roman"/>
          <w:color w:val="000000"/>
          <w:w w:val="101"/>
          <w:sz w:val="16"/>
        </w:rPr>
        <w:t xml:space="preserve"> i</w:t>
      </w:r>
      <w:r w:rsidRPr="00AC57A3">
        <w:rPr>
          <w:rFonts w:ascii="iXFSY9yw+TimesNewRomanPSMT" w:eastAsia="iXFSY9yw+TimesNewRomanPSMT" w:hAnsi="iXFSY9yw+TimesNewRomanPSMT" w:cs="Times New Roman"/>
          <w:color w:val="000000"/>
          <w:spacing w:val="-1"/>
          <w:w w:val="101"/>
          <w:sz w:val="16"/>
        </w:rPr>
        <w:t>s</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1"/>
          <w:w w:val="101"/>
          <w:sz w:val="16"/>
        </w:rPr>
        <w:t>a</w:t>
      </w:r>
      <w:r w:rsidRPr="00AC57A3">
        <w:rPr>
          <w:rFonts w:ascii="iXFSY9yw+TimesNewRomanPSMT" w:eastAsia="iXFSY9yw+TimesNewRomanPSMT" w:hAnsi="iXFSY9yw+TimesNewRomanPSMT" w:cs="Times New Roman"/>
          <w:color w:val="000000"/>
          <w:spacing w:val="1"/>
          <w:w w:val="101"/>
          <w:sz w:val="16"/>
        </w:rPr>
        <w:t>n</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3"/>
          <w:w w:val="101"/>
          <w:sz w:val="16"/>
        </w:rPr>
        <w:t>o</w:t>
      </w:r>
      <w:r w:rsidRPr="00AC57A3">
        <w:rPr>
          <w:rFonts w:ascii="iXFSY9yw+TimesNewRomanPSMT" w:eastAsia="iXFSY9yw+TimesNewRomanPSMT" w:hAnsi="iXFSY9yw+TimesNewRomanPSMT" w:cs="Times New Roman"/>
          <w:color w:val="000000"/>
          <w:spacing w:val="-1"/>
          <w:w w:val="101"/>
          <w:sz w:val="16"/>
        </w:rPr>
        <w:t>pe</w:t>
      </w:r>
      <w:r w:rsidRPr="00AC57A3">
        <w:rPr>
          <w:rFonts w:ascii="iXFSY9yw+TimesNewRomanPSMT" w:eastAsia="iXFSY9yw+TimesNewRomanPSMT" w:hAnsi="iXFSY9yw+TimesNewRomanPSMT" w:cs="Times New Roman"/>
          <w:color w:val="000000"/>
          <w:spacing w:val="1"/>
          <w:w w:val="101"/>
          <w:sz w:val="16"/>
        </w:rPr>
        <w:t>n</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1"/>
          <w:w w:val="101"/>
          <w:sz w:val="16"/>
        </w:rPr>
        <w:t>a</w:t>
      </w:r>
      <w:r w:rsidRPr="00AC57A3">
        <w:rPr>
          <w:rFonts w:ascii="iXFSY9yw+TimesNewRomanPSMT" w:eastAsia="iXFSY9yw+TimesNewRomanPSMT" w:hAnsi="iXFSY9yw+TimesNewRomanPSMT" w:cs="Times New Roman"/>
          <w:color w:val="000000"/>
          <w:spacing w:val="-3"/>
          <w:w w:val="101"/>
          <w:sz w:val="16"/>
        </w:rPr>
        <w:t>c</w:t>
      </w:r>
      <w:r w:rsidRPr="00AC57A3">
        <w:rPr>
          <w:rFonts w:ascii="iXFSY9yw+TimesNewRomanPSMT" w:eastAsia="iXFSY9yw+TimesNewRomanPSMT" w:hAnsi="iXFSY9yw+TimesNewRomanPSMT" w:cs="Times New Roman"/>
          <w:color w:val="000000"/>
          <w:spacing w:val="-1"/>
          <w:w w:val="101"/>
          <w:sz w:val="16"/>
        </w:rPr>
        <w:t>ces</w:t>
      </w:r>
      <w:r w:rsidRPr="00AC57A3">
        <w:rPr>
          <w:rFonts w:ascii="iXFSY9yw+TimesNewRomanPSMT" w:eastAsia="iXFSY9yw+TimesNewRomanPSMT" w:hAnsi="iXFSY9yw+TimesNewRomanPSMT" w:cs="Times New Roman"/>
          <w:color w:val="000000"/>
          <w:spacing w:val="-3"/>
          <w:w w:val="101"/>
          <w:sz w:val="16"/>
        </w:rPr>
        <w:t>s</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3"/>
          <w:w w:val="101"/>
          <w:sz w:val="16"/>
        </w:rPr>
        <w:t>a</w:t>
      </w:r>
      <w:r w:rsidRPr="00AC57A3">
        <w:rPr>
          <w:rFonts w:ascii="iXFSY9yw+TimesNewRomanPSMT" w:eastAsia="iXFSY9yw+TimesNewRomanPSMT" w:hAnsi="iXFSY9yw+TimesNewRomanPSMT" w:cs="Times New Roman"/>
          <w:color w:val="000000"/>
          <w:spacing w:val="-1"/>
          <w:w w:val="101"/>
          <w:sz w:val="16"/>
        </w:rPr>
        <w:t>r</w:t>
      </w:r>
      <w:r w:rsidRPr="00AC57A3">
        <w:rPr>
          <w:rFonts w:ascii="iXFSY9yw+TimesNewRomanPSMT" w:eastAsia="iXFSY9yw+TimesNewRomanPSMT" w:hAnsi="iXFSY9yw+TimesNewRomanPSMT" w:cs="Times New Roman"/>
          <w:color w:val="000000"/>
          <w:w w:val="101"/>
          <w:sz w:val="16"/>
        </w:rPr>
        <w:t>t</w:t>
      </w:r>
      <w:r w:rsidRPr="00AC57A3">
        <w:rPr>
          <w:rFonts w:ascii="iXFSY9yw+TimesNewRomanPSMT" w:eastAsia="iXFSY9yw+TimesNewRomanPSMT" w:hAnsi="iXFSY9yw+TimesNewRomanPSMT" w:cs="Times New Roman"/>
          <w:color w:val="000000"/>
          <w:spacing w:val="2"/>
          <w:w w:val="101"/>
          <w:sz w:val="16"/>
        </w:rPr>
        <w:t>i</w:t>
      </w:r>
      <w:r w:rsidRPr="00AC57A3">
        <w:rPr>
          <w:rFonts w:ascii="iXFSY9yw+TimesNewRomanPSMT" w:eastAsia="iXFSY9yw+TimesNewRomanPSMT" w:hAnsi="iXFSY9yw+TimesNewRomanPSMT" w:cs="Times New Roman"/>
          <w:color w:val="000000"/>
          <w:spacing w:val="-3"/>
          <w:w w:val="101"/>
          <w:sz w:val="16"/>
        </w:rPr>
        <w:t>c</w:t>
      </w:r>
      <w:r w:rsidRPr="00AC57A3">
        <w:rPr>
          <w:rFonts w:ascii="iXFSY9yw+TimesNewRomanPSMT" w:eastAsia="iXFSY9yw+TimesNewRomanPSMT" w:hAnsi="iXFSY9yw+TimesNewRomanPSMT" w:cs="Times New Roman"/>
          <w:color w:val="000000"/>
          <w:w w:val="101"/>
          <w:sz w:val="16"/>
        </w:rPr>
        <w:t>l</w:t>
      </w:r>
      <w:r w:rsidRPr="00AC57A3">
        <w:rPr>
          <w:rFonts w:ascii="iXFSY9yw+TimesNewRomanPSMT" w:eastAsia="iXFSY9yw+TimesNewRomanPSMT" w:hAnsi="iXFSY9yw+TimesNewRomanPSMT" w:cs="Times New Roman"/>
          <w:color w:val="000000"/>
          <w:spacing w:val="-1"/>
          <w:w w:val="101"/>
          <w:sz w:val="16"/>
        </w:rPr>
        <w:t>e</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1"/>
          <w:w w:val="101"/>
          <w:sz w:val="16"/>
        </w:rPr>
        <w:t>un</w:t>
      </w:r>
      <w:r w:rsidRPr="00AC57A3">
        <w:rPr>
          <w:rFonts w:ascii="iXFSY9yw+TimesNewRomanPSMT" w:eastAsia="iXFSY9yw+TimesNewRomanPSMT" w:hAnsi="iXFSY9yw+TimesNewRomanPSMT" w:cs="Times New Roman"/>
          <w:color w:val="000000"/>
          <w:spacing w:val="-3"/>
          <w:w w:val="101"/>
          <w:sz w:val="16"/>
        </w:rPr>
        <w:t>d</w:t>
      </w:r>
      <w:r w:rsidRPr="00AC57A3">
        <w:rPr>
          <w:rFonts w:ascii="iXFSY9yw+TimesNewRomanPSMT" w:eastAsia="iXFSY9yw+TimesNewRomanPSMT" w:hAnsi="iXFSY9yw+TimesNewRomanPSMT" w:cs="Times New Roman"/>
          <w:color w:val="000000"/>
          <w:spacing w:val="-1"/>
          <w:w w:val="101"/>
          <w:sz w:val="16"/>
        </w:rPr>
        <w:t>er</w:t>
      </w:r>
      <w:r w:rsidRPr="00AC57A3">
        <w:rPr>
          <w:rFonts w:ascii="iXFSY9yw+TimesNewRomanPSMT" w:eastAsia="iXFSY9yw+TimesNewRomanPSMT" w:hAnsi="iXFSY9yw+TimesNewRomanPSMT" w:cs="Times New Roman"/>
          <w:color w:val="000000"/>
          <w:w w:val="101"/>
          <w:sz w:val="16"/>
        </w:rPr>
        <w:t xml:space="preserve"> t</w:t>
      </w:r>
      <w:r w:rsidRPr="00AC57A3">
        <w:rPr>
          <w:rFonts w:ascii="iXFSY9yw+TimesNewRomanPSMT" w:eastAsia="iXFSY9yw+TimesNewRomanPSMT" w:hAnsi="iXFSY9yw+TimesNewRomanPSMT" w:cs="Times New Roman"/>
          <w:color w:val="000000"/>
          <w:spacing w:val="1"/>
          <w:w w:val="101"/>
          <w:sz w:val="16"/>
        </w:rPr>
        <w:t>h</w:t>
      </w:r>
      <w:r w:rsidRPr="00AC57A3">
        <w:rPr>
          <w:rFonts w:ascii="iXFSY9yw+TimesNewRomanPSMT" w:eastAsia="iXFSY9yw+TimesNewRomanPSMT" w:hAnsi="iXFSY9yw+TimesNewRomanPSMT" w:cs="Times New Roman"/>
          <w:color w:val="000000"/>
          <w:spacing w:val="-3"/>
          <w:w w:val="101"/>
          <w:sz w:val="16"/>
        </w:rPr>
        <w:t>e</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1"/>
          <w:w w:val="101"/>
          <w:sz w:val="16"/>
        </w:rPr>
        <w:t>CC</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1"/>
          <w:w w:val="101"/>
          <w:sz w:val="16"/>
        </w:rPr>
        <w:t>B</w:t>
      </w:r>
      <w:r w:rsidRPr="00AC57A3">
        <w:rPr>
          <w:rFonts w:ascii="iXFSY9yw+TimesNewRomanPSMT" w:eastAsia="iXFSY9yw+TimesNewRomanPSMT" w:hAnsi="iXFSY9yw+TimesNewRomanPSMT" w:cs="Times New Roman"/>
          <w:color w:val="000000"/>
          <w:spacing w:val="1"/>
          <w:w w:val="101"/>
          <w:sz w:val="16"/>
        </w:rPr>
        <w:t>Y</w:t>
      </w:r>
      <w:r w:rsidRPr="00AC57A3">
        <w:rPr>
          <w:rFonts w:ascii="iXFSY9yw+TimesNewRomanPSMT" w:eastAsia="iXFSY9yw+TimesNewRomanPSMT" w:hAnsi="iXFSY9yw+TimesNewRomanPSMT" w:cs="Times New Roman"/>
          <w:color w:val="000000"/>
          <w:spacing w:val="-1"/>
          <w:w w:val="101"/>
          <w:sz w:val="16"/>
        </w:rPr>
        <w:t>-</w:t>
      </w:r>
      <w:r w:rsidRPr="00AC57A3">
        <w:rPr>
          <w:rFonts w:ascii="iXFSY9yw+TimesNewRomanPSMT" w:eastAsia="iXFSY9yw+TimesNewRomanPSMT" w:hAnsi="iXFSY9yw+TimesNewRomanPSMT" w:cs="Times New Roman"/>
          <w:color w:val="000000"/>
          <w:spacing w:val="-3"/>
          <w:w w:val="101"/>
          <w:sz w:val="16"/>
        </w:rPr>
        <w:t>N</w:t>
      </w:r>
      <w:r w:rsidRPr="00AC57A3">
        <w:rPr>
          <w:rFonts w:ascii="iXFSY9yw+TimesNewRomanPSMT" w:eastAsia="iXFSY9yw+TimesNewRomanPSMT" w:hAnsi="iXFSY9yw+TimesNewRomanPSMT" w:cs="Times New Roman"/>
          <w:color w:val="000000"/>
          <w:spacing w:val="-1"/>
          <w:w w:val="101"/>
          <w:sz w:val="16"/>
        </w:rPr>
        <w:t>C-ND</w:t>
      </w:r>
      <w:r w:rsidRPr="00AC57A3">
        <w:rPr>
          <w:rFonts w:ascii="iXFSY9yw+TimesNewRomanPSMT" w:eastAsia="iXFSY9yw+TimesNewRomanPSMT" w:hAnsi="iXFSY9yw+TimesNewRomanPSMT" w:cs="Times New Roman"/>
          <w:color w:val="000000"/>
          <w:spacing w:val="2"/>
          <w:w w:val="101"/>
          <w:sz w:val="16"/>
        </w:rPr>
        <w:t xml:space="preserve"> </w:t>
      </w:r>
      <w:r w:rsidRPr="00AC57A3">
        <w:rPr>
          <w:rFonts w:ascii="iXFSY9yw+TimesNewRomanPSMT" w:eastAsia="iXFSY9yw+TimesNewRomanPSMT" w:hAnsi="iXFSY9yw+TimesNewRomanPSMT" w:cs="Times New Roman"/>
          <w:color w:val="000000"/>
          <w:w w:val="101"/>
          <w:sz w:val="16"/>
        </w:rPr>
        <w:t>li</w:t>
      </w:r>
      <w:r w:rsidRPr="00AC57A3">
        <w:rPr>
          <w:rFonts w:ascii="iXFSY9yw+TimesNewRomanPSMT" w:eastAsia="iXFSY9yw+TimesNewRomanPSMT" w:hAnsi="iXFSY9yw+TimesNewRomanPSMT" w:cs="Times New Roman"/>
          <w:color w:val="000000"/>
          <w:spacing w:val="-3"/>
          <w:w w:val="101"/>
          <w:sz w:val="16"/>
        </w:rPr>
        <w:t>c</w:t>
      </w:r>
      <w:r w:rsidRPr="00AC57A3">
        <w:rPr>
          <w:rFonts w:ascii="iXFSY9yw+TimesNewRomanPSMT" w:eastAsia="iXFSY9yw+TimesNewRomanPSMT" w:hAnsi="iXFSY9yw+TimesNewRomanPSMT" w:cs="Times New Roman"/>
          <w:color w:val="000000"/>
          <w:spacing w:val="-1"/>
          <w:w w:val="101"/>
          <w:sz w:val="16"/>
        </w:rPr>
        <w:t>ens</w:t>
      </w:r>
      <w:r w:rsidRPr="00AC57A3">
        <w:rPr>
          <w:rFonts w:ascii="iXFSY9yw+TimesNewRomanPSMT" w:eastAsia="iXFSY9yw+TimesNewRomanPSMT" w:hAnsi="iXFSY9yw+TimesNewRomanPSMT" w:cs="Times New Roman"/>
          <w:color w:val="000000"/>
          <w:spacing w:val="-3"/>
          <w:w w:val="101"/>
          <w:sz w:val="16"/>
        </w:rPr>
        <w:t>e</w:t>
      </w:r>
      <w:r w:rsidRPr="00AC57A3">
        <w:rPr>
          <w:rFonts w:ascii="iXFSY9yw+TimesNewRomanPSMT" w:eastAsia="iXFSY9yw+TimesNewRomanPSMT" w:hAnsi="iXFSY9yw+TimesNewRomanPSMT" w:cs="Times New Roman"/>
          <w:color w:val="0083FF"/>
          <w:spacing w:val="1"/>
          <w:w w:val="101"/>
          <w:sz w:val="16"/>
        </w:rPr>
        <w:t>nd</w:t>
      </w:r>
      <w:r w:rsidRPr="00AC57A3">
        <w:rPr>
          <w:rFonts w:ascii="iXFSY9yw+TimesNewRomanPSMT" w:eastAsia="iXFSY9yw+TimesNewRomanPSMT" w:hAnsi="iXFSY9yw+TimesNewRomanPSMT" w:cs="Times New Roman"/>
          <w:color w:val="0083FF"/>
          <w:spacing w:val="-2"/>
          <w:w w:val="101"/>
          <w:sz w:val="16"/>
        </w:rPr>
        <w:t>/</w:t>
      </w:r>
      <w:r w:rsidRPr="00AC57A3">
        <w:rPr>
          <w:rFonts w:ascii="iXFSY9yw+TimesNewRomanPSMT" w:eastAsia="iXFSY9yw+TimesNewRomanPSMT" w:hAnsi="iXFSY9yw+TimesNewRomanPSMT" w:cs="Times New Roman"/>
          <w:color w:val="0083FF"/>
          <w:spacing w:val="-1"/>
          <w:w w:val="101"/>
          <w:sz w:val="16"/>
        </w:rPr>
        <w:t>3</w:t>
      </w:r>
      <w:r w:rsidRPr="00AC57A3">
        <w:rPr>
          <w:rFonts w:ascii="iXFSY9yw+TimesNewRomanPSMT" w:eastAsia="iXFSY9yw+TimesNewRomanPSMT" w:hAnsi="iXFSY9yw+TimesNewRomanPSMT" w:cs="Times New Roman"/>
          <w:color w:val="0083FF"/>
          <w:w w:val="101"/>
          <w:sz w:val="16"/>
        </w:rPr>
        <w:t>.</w:t>
      </w:r>
      <w:r w:rsidRPr="00AC57A3">
        <w:rPr>
          <w:rFonts w:ascii="iXFSY9yw+TimesNewRomanPSMT" w:eastAsia="iXFSY9yw+TimesNewRomanPSMT" w:hAnsi="iXFSY9yw+TimesNewRomanPSMT" w:cs="Times New Roman"/>
          <w:color w:val="0083FF"/>
          <w:spacing w:val="-1"/>
          <w:w w:val="101"/>
          <w:sz w:val="16"/>
        </w:rPr>
        <w:t>0</w:t>
      </w:r>
      <w:r w:rsidRPr="00AC57A3">
        <w:rPr>
          <w:rFonts w:ascii="iXFSY9yw+TimesNewRomanPSMT" w:eastAsia="iXFSY9yw+TimesNewRomanPSMT" w:hAnsi="iXFSY9yw+TimesNewRomanPSMT" w:cs="Times New Roman"/>
          <w:color w:val="0083FF"/>
          <w:spacing w:val="2"/>
          <w:w w:val="101"/>
          <w:sz w:val="16"/>
        </w:rPr>
        <w:t>/</w:t>
      </w:r>
      <w:r w:rsidRPr="00AC57A3">
        <w:rPr>
          <w:rFonts w:ascii="iXFSY9yw+TimesNewRomanPSMT" w:eastAsia="iXFSY9yw+TimesNewRomanPSMT" w:hAnsi="iXFSY9yw+TimesNewRomanPSMT" w:cs="Times New Roman"/>
          <w:color w:val="000000"/>
          <w:w w:val="101"/>
          <w:sz w:val="16"/>
        </w:rPr>
        <w:t>).Selecti</w:t>
      </w:r>
      <w:r w:rsidRPr="00AC57A3">
        <w:rPr>
          <w:rFonts w:ascii="iXFSY9yw+TimesNewRomanPSMT" w:eastAsia="iXFSY9yw+TimesNewRomanPSMT" w:hAnsi="iXFSY9yw+TimesNewRomanPSMT" w:cs="Times New Roman"/>
          <w:color w:val="000000"/>
          <w:spacing w:val="-2"/>
          <w:w w:val="101"/>
          <w:sz w:val="16"/>
        </w:rPr>
        <w:t>o</w:t>
      </w:r>
      <w:r w:rsidRPr="00AC57A3">
        <w:rPr>
          <w:rFonts w:ascii="iXFSY9yw+TimesNewRomanPSMT" w:eastAsia="iXFSY9yw+TimesNewRomanPSMT" w:hAnsi="iXFSY9yw+TimesNewRomanPSMT" w:cs="Times New Roman"/>
          <w:color w:val="000000"/>
          <w:w w:val="101"/>
          <w:sz w:val="16"/>
        </w:rPr>
        <w:t>n</w:t>
      </w:r>
      <w:r w:rsidRPr="00AC57A3">
        <w:rPr>
          <w:rFonts w:ascii="iXFSY9yw+TimesNewRomanPSMT" w:eastAsia="iXFSY9yw+TimesNewRomanPSMT" w:hAnsi="iXFSY9yw+TimesNewRomanPSMT" w:cs="Times New Roman"/>
          <w:color w:val="000000"/>
          <w:spacing w:val="2"/>
          <w:w w:val="101"/>
          <w:sz w:val="16"/>
        </w:rPr>
        <w:t xml:space="preserve"> </w:t>
      </w:r>
      <w:r w:rsidRPr="00AC57A3">
        <w:rPr>
          <w:rFonts w:ascii="iXFSY9yw+TimesNewRomanPSMT" w:eastAsia="iXFSY9yw+TimesNewRomanPSMT" w:hAnsi="iXFSY9yw+TimesNewRomanPSMT" w:cs="Times New Roman"/>
          <w:color w:val="000000"/>
          <w:spacing w:val="-2"/>
          <w:w w:val="101"/>
          <w:sz w:val="16"/>
        </w:rPr>
        <w:t>an</w:t>
      </w:r>
      <w:r w:rsidRPr="00AC57A3">
        <w:rPr>
          <w:rFonts w:ascii="iXFSY9yw+TimesNewRomanPSMT" w:eastAsia="iXFSY9yw+TimesNewRomanPSMT" w:hAnsi="iXFSY9yw+TimesNewRomanPSMT" w:cs="Times New Roman"/>
          <w:color w:val="000000"/>
          <w:w w:val="101"/>
          <w:sz w:val="16"/>
        </w:rPr>
        <w:t>d</w:t>
      </w:r>
      <w:r w:rsidRPr="00AC57A3">
        <w:rPr>
          <w:rFonts w:ascii="iXFSY9yw+TimesNewRomanPSMT" w:eastAsia="iXFSY9yw+TimesNewRomanPSMT" w:hAnsi="iXFSY9yw+TimesNewRomanPSMT" w:cs="Times New Roman"/>
          <w:color w:val="000000"/>
          <w:spacing w:val="2"/>
          <w:w w:val="101"/>
          <w:sz w:val="16"/>
        </w:rPr>
        <w:t xml:space="preserve"> p</w:t>
      </w:r>
      <w:r w:rsidRPr="00AC57A3">
        <w:rPr>
          <w:rFonts w:ascii="iXFSY9yw+TimesNewRomanPSMT" w:eastAsia="iXFSY9yw+TimesNewRomanPSMT" w:hAnsi="iXFSY9yw+TimesNewRomanPSMT" w:cs="Times New Roman"/>
          <w:color w:val="000000"/>
          <w:spacing w:val="-2"/>
          <w:w w:val="101"/>
          <w:sz w:val="16"/>
        </w:rPr>
        <w:t>e</w:t>
      </w:r>
      <w:r w:rsidRPr="00AC57A3">
        <w:rPr>
          <w:rFonts w:ascii="iXFSY9yw+TimesNewRomanPSMT" w:eastAsia="iXFSY9yw+TimesNewRomanPSMT" w:hAnsi="iXFSY9yw+TimesNewRomanPSMT" w:cs="Times New Roman"/>
          <w:color w:val="000000"/>
          <w:w w:val="101"/>
          <w:sz w:val="16"/>
        </w:rPr>
        <w:t>er-re</w:t>
      </w:r>
      <w:r w:rsidRPr="00AC57A3">
        <w:rPr>
          <w:rFonts w:ascii="iXFSY9yw+TimesNewRomanPSMT" w:eastAsia="iXFSY9yw+TimesNewRomanPSMT" w:hAnsi="iXFSY9yw+TimesNewRomanPSMT" w:cs="Times New Roman"/>
          <w:color w:val="000000"/>
          <w:spacing w:val="-2"/>
          <w:w w:val="101"/>
          <w:sz w:val="16"/>
        </w:rPr>
        <w:t>v</w:t>
      </w:r>
      <w:r w:rsidRPr="00AC57A3">
        <w:rPr>
          <w:rFonts w:ascii="iXFSY9yw+TimesNewRomanPSMT" w:eastAsia="iXFSY9yw+TimesNewRomanPSMT" w:hAnsi="iXFSY9yw+TimesNewRomanPSMT" w:cs="Times New Roman"/>
          <w:color w:val="000000"/>
          <w:w w:val="101"/>
          <w:sz w:val="16"/>
        </w:rPr>
        <w:t>ie</w:t>
      </w:r>
      <w:r w:rsidRPr="00AC57A3">
        <w:rPr>
          <w:rFonts w:ascii="iXFSY9yw+TimesNewRomanPSMT" w:eastAsia="iXFSY9yw+TimesNewRomanPSMT" w:hAnsi="iXFSY9yw+TimesNewRomanPSMT" w:cs="Times New Roman"/>
          <w:color w:val="000000"/>
          <w:spacing w:val="-2"/>
          <w:w w:val="101"/>
          <w:sz w:val="16"/>
        </w:rPr>
        <w:t>w</w:t>
      </w:r>
      <w:r w:rsidRPr="00AC57A3">
        <w:rPr>
          <w:rFonts w:ascii="iXFSY9yw+TimesNewRomanPSMT" w:eastAsia="iXFSY9yw+TimesNewRomanPSMT" w:hAnsi="iXFSY9yw+TimesNewRomanPSMT" w:cs="Times New Roman"/>
          <w:color w:val="000000"/>
          <w:w w:val="101"/>
          <w:sz w:val="16"/>
        </w:rPr>
        <w:t xml:space="preserve"> u</w:t>
      </w:r>
      <w:r w:rsidRPr="00AC57A3">
        <w:rPr>
          <w:rFonts w:ascii="iXFSY9yw+TimesNewRomanPSMT" w:eastAsia="iXFSY9yw+TimesNewRomanPSMT" w:hAnsi="iXFSY9yw+TimesNewRomanPSMT" w:cs="Times New Roman"/>
          <w:color w:val="000000"/>
          <w:spacing w:val="2"/>
          <w:w w:val="101"/>
          <w:sz w:val="16"/>
        </w:rPr>
        <w:t>nd</w:t>
      </w:r>
      <w:r w:rsidRPr="00AC57A3">
        <w:rPr>
          <w:rFonts w:ascii="iXFSY9yw+TimesNewRomanPSMT" w:eastAsia="iXFSY9yw+TimesNewRomanPSMT" w:hAnsi="iXFSY9yw+TimesNewRomanPSMT" w:cs="Times New Roman"/>
          <w:color w:val="000000"/>
          <w:w w:val="101"/>
          <w:sz w:val="16"/>
        </w:rPr>
        <w:t>er respo</w:t>
      </w:r>
      <w:r w:rsidRPr="00AC57A3">
        <w:rPr>
          <w:rFonts w:ascii="iXFSY9yw+TimesNewRomanPSMT" w:eastAsia="iXFSY9yw+TimesNewRomanPSMT" w:hAnsi="iXFSY9yw+TimesNewRomanPSMT" w:cs="Times New Roman"/>
          <w:color w:val="000000"/>
          <w:spacing w:val="2"/>
          <w:w w:val="101"/>
          <w:sz w:val="16"/>
        </w:rPr>
        <w:t>n</w:t>
      </w:r>
      <w:r w:rsidRPr="00AC57A3">
        <w:rPr>
          <w:rFonts w:ascii="iXFSY9yw+TimesNewRomanPSMT" w:eastAsia="iXFSY9yw+TimesNewRomanPSMT" w:hAnsi="iXFSY9yw+TimesNewRomanPSMT" w:cs="Times New Roman"/>
          <w:color w:val="000000"/>
          <w:w w:val="101"/>
          <w:sz w:val="16"/>
        </w:rPr>
        <w:t>si</w:t>
      </w:r>
      <w:r w:rsidRPr="00AC57A3">
        <w:rPr>
          <w:rFonts w:ascii="iXFSY9yw+TimesNewRomanPSMT" w:eastAsia="iXFSY9yw+TimesNewRomanPSMT" w:hAnsi="iXFSY9yw+TimesNewRomanPSMT" w:cs="Times New Roman"/>
          <w:color w:val="000000"/>
          <w:spacing w:val="2"/>
          <w:w w:val="101"/>
          <w:sz w:val="16"/>
        </w:rPr>
        <w:t>b</w:t>
      </w:r>
      <w:r w:rsidRPr="00AC57A3">
        <w:rPr>
          <w:rFonts w:ascii="iXFSY9yw+TimesNewRomanPSMT" w:eastAsia="iXFSY9yw+TimesNewRomanPSMT" w:hAnsi="iXFSY9yw+TimesNewRomanPSMT" w:cs="Times New Roman"/>
          <w:color w:val="000000"/>
          <w:w w:val="101"/>
          <w:sz w:val="16"/>
        </w:rPr>
        <w:t>i</w:t>
      </w:r>
      <w:r w:rsidRPr="00AC57A3">
        <w:rPr>
          <w:rFonts w:ascii="iXFSY9yw+TimesNewRomanPSMT" w:eastAsia="iXFSY9yw+TimesNewRomanPSMT" w:hAnsi="iXFSY9yw+TimesNewRomanPSMT" w:cs="Times New Roman"/>
          <w:color w:val="000000"/>
          <w:spacing w:val="-2"/>
          <w:w w:val="101"/>
          <w:sz w:val="16"/>
        </w:rPr>
        <w:t>l</w:t>
      </w:r>
      <w:r w:rsidRPr="00AC57A3">
        <w:rPr>
          <w:rFonts w:ascii="iXFSY9yw+TimesNewRomanPSMT" w:eastAsia="iXFSY9yw+TimesNewRomanPSMT" w:hAnsi="iXFSY9yw+TimesNewRomanPSMT" w:cs="Times New Roman"/>
          <w:color w:val="000000"/>
          <w:w w:val="101"/>
          <w:sz w:val="16"/>
        </w:rPr>
        <w:t>it</w:t>
      </w:r>
      <w:r w:rsidRPr="00AC57A3">
        <w:rPr>
          <w:rFonts w:ascii="iXFSY9yw+TimesNewRomanPSMT" w:eastAsia="iXFSY9yw+TimesNewRomanPSMT" w:hAnsi="iXFSY9yw+TimesNewRomanPSMT" w:cs="Times New Roman"/>
          <w:color w:val="000000"/>
          <w:spacing w:val="-4"/>
          <w:w w:val="101"/>
          <w:sz w:val="16"/>
        </w:rPr>
        <w:t>y</w:t>
      </w:r>
      <w:r w:rsidRPr="00AC57A3">
        <w:rPr>
          <w:rFonts w:ascii="iXFSY9yw+TimesNewRomanPSMT" w:eastAsia="iXFSY9yw+TimesNewRomanPSMT" w:hAnsi="iXFSY9yw+TimesNewRomanPSMT" w:cs="Times New Roman"/>
          <w:color w:val="000000"/>
          <w:spacing w:val="2"/>
          <w:w w:val="101"/>
          <w:sz w:val="16"/>
        </w:rPr>
        <w:t xml:space="preserve"> o</w:t>
      </w:r>
      <w:r w:rsidRPr="00AC57A3">
        <w:rPr>
          <w:rFonts w:ascii="iXFSY9yw+TimesNewRomanPSMT" w:eastAsia="iXFSY9yw+TimesNewRomanPSMT" w:hAnsi="iXFSY9yw+TimesNewRomanPSMT" w:cs="Times New Roman"/>
          <w:color w:val="000000"/>
          <w:spacing w:val="-2"/>
          <w:w w:val="101"/>
          <w:sz w:val="16"/>
        </w:rPr>
        <w:t>f</w:t>
      </w:r>
      <w:r w:rsidRPr="00AC57A3">
        <w:rPr>
          <w:rFonts w:ascii="iXFSY9yw+TimesNewRomanPSMT" w:eastAsia="iXFSY9yw+TimesNewRomanPSMT" w:hAnsi="iXFSY9yw+TimesNewRomanPSMT" w:cs="Times New Roman"/>
          <w:color w:val="000000"/>
          <w:w w:val="101"/>
          <w:sz w:val="16"/>
        </w:rPr>
        <w:t xml:space="preserve"> t</w:t>
      </w:r>
      <w:r w:rsidRPr="00AC57A3">
        <w:rPr>
          <w:rFonts w:ascii="iXFSY9yw+TimesNewRomanPSMT" w:eastAsia="iXFSY9yw+TimesNewRomanPSMT" w:hAnsi="iXFSY9yw+TimesNewRomanPSMT" w:cs="Times New Roman"/>
          <w:color w:val="000000"/>
          <w:spacing w:val="2"/>
          <w:w w:val="101"/>
          <w:sz w:val="16"/>
        </w:rPr>
        <w:t>h</w:t>
      </w:r>
      <w:r w:rsidRPr="00AC57A3">
        <w:rPr>
          <w:rFonts w:ascii="iXFSY9yw+TimesNewRomanPSMT" w:eastAsia="iXFSY9yw+TimesNewRomanPSMT" w:hAnsi="iXFSY9yw+TimesNewRomanPSMT" w:cs="Times New Roman"/>
          <w:color w:val="000000"/>
          <w:spacing w:val="-2"/>
          <w:w w:val="101"/>
          <w:sz w:val="16"/>
        </w:rPr>
        <w:t>e</w:t>
      </w:r>
      <w:r w:rsidRPr="00AC57A3">
        <w:rPr>
          <w:rFonts w:ascii="iXFSY9yw+TimesNewRomanPSMT" w:eastAsia="iXFSY9yw+TimesNewRomanPSMT" w:hAnsi="iXFSY9yw+TimesNewRomanPSMT" w:cs="Times New Roman"/>
          <w:color w:val="000000"/>
          <w:w w:val="101"/>
          <w:sz w:val="16"/>
        </w:rPr>
        <w:t xml:space="preserve"> sci</w:t>
      </w:r>
      <w:r w:rsidRPr="00AC57A3">
        <w:rPr>
          <w:rFonts w:ascii="iXFSY9yw+TimesNewRomanPSMT" w:eastAsia="iXFSY9yw+TimesNewRomanPSMT" w:hAnsi="iXFSY9yw+TimesNewRomanPSMT" w:cs="Times New Roman"/>
          <w:color w:val="000000"/>
          <w:spacing w:val="2"/>
          <w:w w:val="101"/>
          <w:sz w:val="16"/>
        </w:rPr>
        <w:t>en</w:t>
      </w:r>
      <w:r w:rsidRPr="00AC57A3">
        <w:rPr>
          <w:rFonts w:ascii="iXFSY9yw+TimesNewRomanPSMT" w:eastAsia="iXFSY9yw+TimesNewRomanPSMT" w:hAnsi="iXFSY9yw+TimesNewRomanPSMT" w:cs="Times New Roman"/>
          <w:color w:val="000000"/>
          <w:w w:val="101"/>
          <w:sz w:val="16"/>
        </w:rPr>
        <w:t>ti</w:t>
      </w:r>
      <w:r w:rsidRPr="00AC57A3">
        <w:rPr>
          <w:rFonts w:ascii="iXFSY9yw+TimesNewRomanPSMT" w:eastAsia="iXFSY9yw+TimesNewRomanPSMT" w:hAnsi="iXFSY9yw+TimesNewRomanPSMT" w:cs="Times New Roman"/>
          <w:color w:val="000000"/>
          <w:spacing w:val="-2"/>
          <w:w w:val="101"/>
          <w:sz w:val="16"/>
        </w:rPr>
        <w:t>f</w:t>
      </w:r>
      <w:r w:rsidRPr="00AC57A3">
        <w:rPr>
          <w:rFonts w:ascii="iXFSY9yw+TimesNewRomanPSMT" w:eastAsia="iXFSY9yw+TimesNewRomanPSMT" w:hAnsi="iXFSY9yw+TimesNewRomanPSMT" w:cs="Times New Roman"/>
          <w:color w:val="000000"/>
          <w:w w:val="101"/>
          <w:sz w:val="16"/>
        </w:rPr>
        <w:t>ic c</w:t>
      </w:r>
      <w:r w:rsidRPr="00AC57A3">
        <w:rPr>
          <w:rFonts w:ascii="iXFSY9yw+TimesNewRomanPSMT" w:eastAsia="iXFSY9yw+TimesNewRomanPSMT" w:hAnsi="iXFSY9yw+TimesNewRomanPSMT" w:cs="Times New Roman"/>
          <w:color w:val="000000"/>
          <w:spacing w:val="2"/>
          <w:w w:val="101"/>
          <w:sz w:val="16"/>
        </w:rPr>
        <w:t>o</w:t>
      </w:r>
      <w:r w:rsidRPr="00AC57A3">
        <w:rPr>
          <w:rFonts w:ascii="iXFSY9yw+TimesNewRomanPSMT" w:eastAsia="iXFSY9yw+TimesNewRomanPSMT" w:hAnsi="iXFSY9yw+TimesNewRomanPSMT" w:cs="Times New Roman"/>
          <w:color w:val="000000"/>
          <w:spacing w:val="-2"/>
          <w:w w:val="101"/>
          <w:sz w:val="16"/>
        </w:rPr>
        <w:t>mm</w:t>
      </w:r>
      <w:r w:rsidRPr="00AC57A3">
        <w:rPr>
          <w:rFonts w:ascii="iXFSY9yw+TimesNewRomanPSMT" w:eastAsia="iXFSY9yw+TimesNewRomanPSMT" w:hAnsi="iXFSY9yw+TimesNewRomanPSMT" w:cs="Times New Roman"/>
          <w:color w:val="000000"/>
          <w:w w:val="101"/>
          <w:sz w:val="16"/>
        </w:rPr>
        <w:t>ittee o</w:t>
      </w:r>
      <w:r w:rsidRPr="00AC57A3">
        <w:rPr>
          <w:rFonts w:ascii="iXFSY9yw+TimesNewRomanPSMT" w:eastAsia="iXFSY9yw+TimesNewRomanPSMT" w:hAnsi="iXFSY9yw+TimesNewRomanPSMT" w:cs="Times New Roman"/>
          <w:color w:val="000000"/>
          <w:spacing w:val="-2"/>
          <w:w w:val="101"/>
          <w:sz w:val="16"/>
        </w:rPr>
        <w:t>f</w:t>
      </w:r>
      <w:r w:rsidRPr="00AC57A3">
        <w:rPr>
          <w:rFonts w:ascii="iXFSY9yw+TimesNewRomanPSMT" w:eastAsia="iXFSY9yw+TimesNewRomanPSMT" w:hAnsi="iXFSY9yw+TimesNewRomanPSMT" w:cs="Times New Roman"/>
          <w:color w:val="000000"/>
          <w:w w:val="101"/>
          <w:sz w:val="16"/>
        </w:rPr>
        <w:t xml:space="preserve"> </w:t>
      </w:r>
      <w:r w:rsidRPr="00AC57A3">
        <w:rPr>
          <w:rFonts w:ascii="iXFSY9yw+TimesNewRomanPSMT" w:eastAsia="iXFSY9yw+TimesNewRomanPSMT" w:hAnsi="iXFSY9yw+TimesNewRomanPSMT" w:cs="Times New Roman"/>
          <w:color w:val="000000"/>
          <w:spacing w:val="-2"/>
          <w:w w:val="101"/>
          <w:sz w:val="16"/>
        </w:rPr>
        <w:t>W</w:t>
      </w:r>
      <w:r w:rsidRPr="00AC57A3">
        <w:rPr>
          <w:rFonts w:ascii="iXFSY9yw+TimesNewRomanPSMT" w:eastAsia="iXFSY9yw+TimesNewRomanPSMT" w:hAnsi="iXFSY9yw+TimesNewRomanPSMT" w:cs="Times New Roman"/>
          <w:color w:val="000000"/>
          <w:w w:val="101"/>
          <w:sz w:val="16"/>
        </w:rPr>
        <w:t>E</w:t>
      </w:r>
      <w:r w:rsidRPr="00AC57A3">
        <w:rPr>
          <w:rFonts w:ascii="iXFSY9yw+TimesNewRomanPSMT" w:eastAsia="iXFSY9yw+TimesNewRomanPSMT" w:hAnsi="iXFSY9yw+TimesNewRomanPSMT" w:cs="Times New Roman"/>
          <w:color w:val="000000"/>
          <w:spacing w:val="2"/>
          <w:w w:val="101"/>
          <w:sz w:val="16"/>
        </w:rPr>
        <w:t>E</w:t>
      </w:r>
      <w:r w:rsidRPr="00AC57A3">
        <w:rPr>
          <w:rFonts w:ascii="iXFSY9yw+TimesNewRomanPSMT" w:eastAsia="iXFSY9yw+TimesNewRomanPSMT" w:hAnsi="iXFSY9yw+TimesNewRomanPSMT" w:cs="Times New Roman"/>
          <w:color w:val="000000"/>
          <w:w w:val="101"/>
          <w:sz w:val="16"/>
        </w:rPr>
        <w:t>F 201</w:t>
      </w:r>
      <w:r w:rsidRPr="00AC57A3">
        <w:rPr>
          <w:rFonts w:ascii="iXFSY9yw+TimesNewRomanPSMT" w:eastAsia="iXFSY9yw+TimesNewRomanPSMT" w:hAnsi="iXFSY9yw+TimesNewRomanPSMT" w:cs="Times New Roman"/>
          <w:color w:val="000000"/>
          <w:spacing w:val="4"/>
          <w:w w:val="101"/>
          <w:sz w:val="16"/>
        </w:rPr>
        <w:t>9</w:t>
      </w:r>
      <w:r w:rsidRPr="00AC57A3">
        <w:rPr>
          <w:rFonts w:ascii="iXFSY9yw+TimesNewRomanPSMT" w:eastAsia="iXFSY9yw+TimesNewRomanPSMT" w:hAnsi="iXFSY9yw+TimesNewRomanPSMT" w:cs="Times New Roman"/>
          <w:color w:val="000000"/>
          <w:w w:val="103"/>
          <w:sz w:val="14"/>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ro</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g</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ne</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k</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stack</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z w:val="18"/>
        </w:rPr>
        <w:t>uri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and</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ri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 xml:space="preserve">er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odel</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22"/>
          <w:sz w:val="18"/>
        </w:rPr>
        <w:t xml:space="preserve"> </w:t>
      </w:r>
      <w:r w:rsidR="00305EE5">
        <w:rPr>
          <w:rFonts w:ascii="iXFSY9yw+TimesNewRomanPSMT" w:eastAsia="iXFSY9yw+TimesNewRomanPSMT" w:hAnsi="iXFSY9yw+TimesNewRomanPSMT" w:cs="Times New Roman"/>
          <w:color w:val="000000"/>
          <w:sz w:val="18"/>
        </w:rPr>
        <w:t>Java</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lea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x</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sion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2</w:t>
      </w:r>
      <w:r w:rsidRPr="00AC57A3">
        <w:rPr>
          <w:rFonts w:ascii="iXFSY9yw+TimesNewRomanPSMT" w:eastAsia="iXFSY9yw+TimesNewRomanPSMT" w:hAnsi="iXFSY9yw+TimesNewRomanPSMT" w:cs="Times New Roman"/>
          <w:color w:val="000000"/>
          <w:sz w:val="18"/>
        </w:rPr>
        <w:t>.6.</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Fig.</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1</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fac</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stud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ul</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2</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resent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lle</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for</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ion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m.</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3 de</w:t>
      </w:r>
      <w:r w:rsidRPr="00AC57A3">
        <w:rPr>
          <w:rFonts w:ascii="iXFSY9yw+TimesNewRomanPSMT" w:eastAsia="iXFSY9yw+TimesNewRomanPSMT" w:hAnsi="iXFSY9yw+TimesNewRomanPSMT" w:cs="Times New Roman"/>
          <w:color w:val="000000"/>
          <w:spacing w:val="2"/>
          <w:sz w:val="18"/>
        </w:rPr>
        <w:t>pi</w:t>
      </w:r>
      <w:r w:rsidRPr="00AC57A3">
        <w:rPr>
          <w:rFonts w:ascii="iXFSY9yw+TimesNewRomanPSMT" w:eastAsia="iXFSY9yw+TimesNewRomanPSMT" w:hAnsi="iXFSY9yw+TimesNewRomanPSMT" w:cs="Times New Roman"/>
          <w:color w:val="000000"/>
          <w:sz w:val="18"/>
        </w:rPr>
        <w:t>cts the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les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a</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z w:val="18"/>
        </w:rPr>
        <w:t>plicatio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p>
    <w:p w14:paraId="1476B4B2" w14:textId="77777777" w:rsidR="00AC57A3" w:rsidRPr="00AC57A3" w:rsidRDefault="00AC57A3" w:rsidP="00AC57A3">
      <w:pPr>
        <w:widowControl/>
        <w:autoSpaceDE w:val="0"/>
        <w:autoSpaceDN w:val="0"/>
        <w:spacing w:before="266" w:line="200" w:lineRule="exact"/>
        <w:ind w:firstLine="360"/>
        <w:jc w:val="left"/>
        <w:rPr>
          <w:rFonts w:ascii="Cambria" w:eastAsia="MS Mincho" w:hAnsi="Cambria" w:cs="Times New Roman"/>
          <w:sz w:val="21"/>
        </w:rPr>
      </w:pPr>
      <w:r w:rsidRPr="00AC57A3">
        <w:rPr>
          <w:rFonts w:ascii="m6DxImVb+TimesNewRomanPS" w:eastAsia="m6DxImVb+TimesNewRomanPS" w:hAnsi="m6DxImVb+TimesNewRomanPS" w:cs="Times New Roman"/>
          <w:i/>
          <w:color w:val="000000"/>
          <w:sz w:val="18"/>
        </w:rPr>
        <w:t xml:space="preserve">3.3 </w:t>
      </w:r>
      <w:r w:rsidRPr="00AC57A3">
        <w:rPr>
          <w:rFonts w:ascii="R2IbOH23+TimesNewRomanPS" w:eastAsia="R2IbOH23+TimesNewRomanPS" w:hAnsi="R2IbOH23+TimesNewRomanPS" w:cs="Times New Roman"/>
          <w:b/>
          <w:i/>
          <w:color w:val="000000"/>
          <w:sz w:val="18"/>
        </w:rPr>
        <w:t xml:space="preserve">Working </w:t>
      </w:r>
      <w:r w:rsidRPr="00AC57A3">
        <w:rPr>
          <w:rFonts w:ascii="R2IbOH23+TimesNewRomanPS" w:eastAsia="R2IbOH23+TimesNewRomanPS" w:hAnsi="R2IbOH23+TimesNewRomanPS" w:cs="Times New Roman"/>
          <w:b/>
          <w:i/>
          <w:color w:val="000000"/>
          <w:spacing w:val="-2"/>
          <w:sz w:val="18"/>
        </w:rPr>
        <w:t>o</w:t>
      </w:r>
      <w:r w:rsidRPr="00AC57A3">
        <w:rPr>
          <w:rFonts w:ascii="R2IbOH23+TimesNewRomanPS" w:eastAsia="R2IbOH23+TimesNewRomanPS" w:hAnsi="R2IbOH23+TimesNewRomanPS" w:cs="Times New Roman"/>
          <w:b/>
          <w:i/>
          <w:color w:val="000000"/>
          <w:sz w:val="18"/>
        </w:rPr>
        <w:t>f an Applicati</w:t>
      </w:r>
      <w:r w:rsidRPr="00AC57A3">
        <w:rPr>
          <w:rFonts w:ascii="R2IbOH23+TimesNewRomanPS" w:eastAsia="R2IbOH23+TimesNewRomanPS" w:hAnsi="R2IbOH23+TimesNewRomanPS" w:cs="Times New Roman"/>
          <w:b/>
          <w:i/>
          <w:color w:val="000000"/>
          <w:spacing w:val="-2"/>
          <w:sz w:val="18"/>
        </w:rPr>
        <w:t>o</w:t>
      </w:r>
      <w:r w:rsidRPr="00AC57A3">
        <w:rPr>
          <w:rFonts w:ascii="R2IbOH23+TimesNewRomanPS" w:eastAsia="R2IbOH23+TimesNewRomanPS" w:hAnsi="R2IbOH23+TimesNewRomanPS" w:cs="Times New Roman"/>
          <w:b/>
          <w:i/>
          <w:color w:val="000000"/>
          <w:spacing w:val="2"/>
          <w:sz w:val="18"/>
        </w:rPr>
        <w:t>n</w:t>
      </w:r>
      <w:r w:rsidRPr="00AC57A3">
        <w:rPr>
          <w:rFonts w:ascii="R2IbOH23+TimesNewRomanPS" w:eastAsia="R2IbOH23+TimesNewRomanPS" w:hAnsi="R2IbOH23+TimesNewRomanPS" w:cs="Times New Roman"/>
          <w:b/>
          <w:i/>
          <w:color w:val="000000"/>
          <w:sz w:val="18"/>
        </w:rPr>
        <w:t xml:space="preserve"> </w:t>
      </w:r>
    </w:p>
    <w:p w14:paraId="28FEDE4B" w14:textId="77777777" w:rsidR="00AC57A3" w:rsidRPr="00AC57A3" w:rsidRDefault="00AC57A3" w:rsidP="00AC57A3">
      <w:pPr>
        <w:widowControl/>
        <w:autoSpaceDE w:val="0"/>
        <w:autoSpaceDN w:val="0"/>
        <w:spacing w:before="178" w:line="236" w:lineRule="exact"/>
        <w:ind w:right="578" w:firstLine="360"/>
        <w:rPr>
          <w:rFonts w:ascii="Cambria" w:eastAsia="MS Mincho" w:hAnsi="Cambria" w:cs="Times New Roman"/>
          <w:sz w:val="21"/>
        </w:rPr>
      </w:pPr>
      <w:r w:rsidRPr="00AC57A3">
        <w:rPr>
          <w:rFonts w:ascii="iXFSY9yw+TimesNewRomanPSMT" w:eastAsia="iXFSY9yw+TimesNewRomanPSMT" w:hAnsi="iXFSY9yw+TimesNewRomanPSMT" w:cs="Times New Roman"/>
          <w:color w:val="000000"/>
          <w:sz w:val="18"/>
        </w:rPr>
        <w:t>In</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buil</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applicati</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based</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on</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10"/>
          <w:sz w:val="18"/>
        </w:rPr>
        <w:t>,</w:t>
      </w:r>
      <w:r w:rsidRPr="00AC57A3">
        <w:rPr>
          <w:rFonts w:ascii="m6DxImVb+TimesNewRomanPS" w:eastAsia="m6DxImVb+TimesNewRomanPS" w:hAnsi="m6DxImVb+TimesNewRomanPS" w:cs="Times New Roman"/>
          <w:i/>
          <w:color w:val="000000"/>
          <w:spacing w:val="9"/>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ich</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hel</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ac</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lt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as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ell</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dent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in</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or</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Fig.</w:t>
      </w:r>
      <w:r w:rsidRPr="00AC57A3">
        <w:rPr>
          <w:rFonts w:ascii="iXFSY9yw+TimesNewRomanPSMT" w:eastAsia="iXFSY9yw+TimesNewRomanPSMT" w:hAnsi="iXFSY9yw+TimesNewRomanPSMT" w:cs="Times New Roman"/>
          <w:color w:val="000000"/>
          <w:spacing w:val="2"/>
          <w:sz w:val="18"/>
        </w:rPr>
        <w:t>4</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resents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ser</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ace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.5</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age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1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.6 rep</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ese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login</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7</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resent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th</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co</w:t>
      </w:r>
      <w:r w:rsidRPr="00AC57A3">
        <w:rPr>
          <w:rFonts w:ascii="iXFSY9yw+TimesNewRomanPSMT" w:eastAsia="iXFSY9yw+TimesNewRomanPSMT" w:hAnsi="iXFSY9yw+TimesNewRomanPSMT" w:cs="Times New Roman"/>
          <w:color w:val="000000"/>
          <w:sz w:val="18"/>
        </w:rPr>
        <w:t>llege.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.8</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tification</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ule.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.9</w:t>
      </w:r>
      <w:r w:rsidRPr="00AC57A3">
        <w:rPr>
          <w:rFonts w:ascii="iXFSY9yw+TimesNewRomanPSMT" w:eastAsia="iXFSY9yw+TimesNewRomanPSMT" w:hAnsi="iXFSY9yw+TimesNewRomanPSMT" w:cs="Times New Roman"/>
          <w:color w:val="000000"/>
          <w:sz w:val="18"/>
        </w:rPr>
        <w:t xml:space="preserve"> rep</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ese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cou</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of</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llege.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.10</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etail</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ge.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Fi.11</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hat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anc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is a</w:t>
      </w:r>
      <w:r w:rsidRPr="00AC57A3">
        <w:rPr>
          <w:rFonts w:ascii="iXFSY9yw+TimesNewRomanPSMT" w:eastAsia="iXFSY9yw+TimesNewRomanPSMT" w:hAnsi="iXFSY9yw+TimesNewRomanPSMT" w:cs="Times New Roman"/>
          <w:color w:val="000000"/>
          <w:spacing w:val="2"/>
          <w:sz w:val="18"/>
        </w:rPr>
        <w:t>pp</w:t>
      </w:r>
      <w:r w:rsidRPr="00AC57A3">
        <w:rPr>
          <w:rFonts w:ascii="iXFSY9yw+TimesNewRomanPSMT" w:eastAsia="iXFSY9yw+TimesNewRomanPSMT" w:hAnsi="iXFSY9yw+TimesNewRomanPSMT" w:cs="Times New Roman"/>
          <w:color w:val="000000"/>
          <w:sz w:val="18"/>
        </w:rPr>
        <w:t>licati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 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ease</w:t>
      </w:r>
      <w:r w:rsidRPr="00AC57A3">
        <w:rPr>
          <w:rFonts w:ascii="iXFSY9yw+TimesNewRomanPSMT" w:eastAsia="iXFSY9yw+TimesNewRomanPSMT" w:hAnsi="iXFSY9yw+TimesNewRomanPSMT" w:cs="Times New Roman"/>
          <w:color w:val="000000"/>
          <w:spacing w:val="4"/>
          <w:sz w:val="18"/>
        </w:rPr>
        <w:t>.</w:t>
      </w:r>
      <w:r w:rsidRPr="00AC57A3">
        <w:rPr>
          <w:rFonts w:ascii="R2IbOH23+TimesNewRomanPS" w:eastAsia="R2IbOH23+TimesNewRomanPS" w:hAnsi="R2IbOH23+TimesNewRomanPS" w:cs="Times New Roman"/>
          <w:b/>
          <w:i/>
          <w:color w:val="000000"/>
          <w:spacing w:val="1"/>
          <w:sz w:val="18"/>
        </w:rPr>
        <w:t xml:space="preserve"> </w:t>
      </w:r>
    </w:p>
    <w:p w14:paraId="54A29D9D" w14:textId="77777777" w:rsidR="00AC57A3" w:rsidRPr="00AC57A3" w:rsidRDefault="00AC57A3" w:rsidP="00AC57A3">
      <w:pPr>
        <w:widowControl/>
        <w:autoSpaceDE w:val="0"/>
        <w:autoSpaceDN w:val="0"/>
        <w:spacing w:before="274" w:line="198" w:lineRule="exact"/>
        <w:ind w:firstLine="361"/>
        <w:jc w:val="left"/>
        <w:rPr>
          <w:rFonts w:ascii="Cambria" w:eastAsia="MS Mincho" w:hAnsi="Cambria" w:cs="Times New Roman"/>
          <w:sz w:val="21"/>
        </w:rPr>
      </w:pPr>
      <w:r w:rsidRPr="00AC57A3">
        <w:rPr>
          <w:rFonts w:ascii="R2IbOH23+TimesNewRomanPS" w:eastAsia="R2IbOH23+TimesNewRomanPS" w:hAnsi="R2IbOH23+TimesNewRomanPS" w:cs="Times New Roman"/>
          <w:b/>
          <w:i/>
          <w:color w:val="000000"/>
          <w:sz w:val="18"/>
        </w:rPr>
        <w:t>3.</w:t>
      </w:r>
      <w:r w:rsidRPr="00AC57A3">
        <w:rPr>
          <w:rFonts w:ascii="R2IbOH23+TimesNewRomanPS" w:eastAsia="R2IbOH23+TimesNewRomanPS" w:hAnsi="R2IbOH23+TimesNewRomanPS" w:cs="Times New Roman"/>
          <w:b/>
          <w:i/>
          <w:color w:val="000000"/>
          <w:spacing w:val="2"/>
          <w:sz w:val="18"/>
        </w:rPr>
        <w:t>4</w:t>
      </w:r>
      <w:r w:rsidRPr="00AC57A3">
        <w:rPr>
          <w:rFonts w:ascii="R2IbOH23+TimesNewRomanPS" w:eastAsia="R2IbOH23+TimesNewRomanPS" w:hAnsi="R2IbOH23+TimesNewRomanPS" w:cs="Times New Roman"/>
          <w:b/>
          <w:i/>
          <w:color w:val="000000"/>
          <w:sz w:val="18"/>
        </w:rPr>
        <w:t xml:space="preserve"> Inf</w:t>
      </w:r>
      <w:r w:rsidRPr="00AC57A3">
        <w:rPr>
          <w:rFonts w:ascii="R2IbOH23+TimesNewRomanPS" w:eastAsia="R2IbOH23+TimesNewRomanPS" w:hAnsi="R2IbOH23+TimesNewRomanPS" w:cs="Times New Roman"/>
          <w:b/>
          <w:i/>
          <w:color w:val="000000"/>
          <w:spacing w:val="2"/>
          <w:sz w:val="18"/>
        </w:rPr>
        <w:t xml:space="preserve">o </w:t>
      </w:r>
      <w:r w:rsidRPr="00AC57A3">
        <w:rPr>
          <w:rFonts w:ascii="R2IbOH23+TimesNewRomanPS" w:eastAsia="R2IbOH23+TimesNewRomanPS" w:hAnsi="R2IbOH23+TimesNewRomanPS" w:cs="Times New Roman"/>
          <w:b/>
          <w:i/>
          <w:color w:val="000000"/>
          <w:sz w:val="18"/>
        </w:rPr>
        <w:t>Clas</w:t>
      </w:r>
      <w:r w:rsidRPr="00AC57A3">
        <w:rPr>
          <w:rFonts w:ascii="R2IbOH23+TimesNewRomanPS" w:eastAsia="R2IbOH23+TimesNewRomanPS" w:hAnsi="R2IbOH23+TimesNewRomanPS" w:cs="Times New Roman"/>
          <w:b/>
          <w:i/>
          <w:color w:val="000000"/>
          <w:spacing w:val="-2"/>
          <w:sz w:val="18"/>
        </w:rPr>
        <w:t>s</w:t>
      </w:r>
      <w:r w:rsidRPr="00AC57A3">
        <w:rPr>
          <w:rFonts w:ascii="R2IbOH23+TimesNewRomanPS" w:eastAsia="R2IbOH23+TimesNewRomanPS" w:hAnsi="R2IbOH23+TimesNewRomanPS" w:cs="Times New Roman"/>
          <w:b/>
          <w:i/>
          <w:color w:val="000000"/>
          <w:sz w:val="18"/>
        </w:rPr>
        <w:t>ification in Ind</w:t>
      </w:r>
      <w:r w:rsidRPr="00AC57A3">
        <w:rPr>
          <w:rFonts w:ascii="R2IbOH23+TimesNewRomanPS" w:eastAsia="R2IbOH23+TimesNewRomanPS" w:hAnsi="R2IbOH23+TimesNewRomanPS" w:cs="Times New Roman"/>
          <w:b/>
          <w:i/>
          <w:color w:val="000000"/>
          <w:spacing w:val="2"/>
          <w:sz w:val="18"/>
        </w:rPr>
        <w:t>ia</w:t>
      </w:r>
      <w:r w:rsidRPr="00AC57A3">
        <w:rPr>
          <w:rFonts w:ascii="R2IbOH23+TimesNewRomanPS" w:eastAsia="R2IbOH23+TimesNewRomanPS" w:hAnsi="R2IbOH23+TimesNewRomanPS" w:cs="Times New Roman"/>
          <w:b/>
          <w:i/>
          <w:color w:val="000000"/>
          <w:sz w:val="18"/>
        </w:rPr>
        <w:t xml:space="preserve"> </w:t>
      </w:r>
    </w:p>
    <w:p w14:paraId="7D857CFA" w14:textId="51D5A6A4" w:rsidR="00AC57A3" w:rsidRPr="00AC57A3" w:rsidRDefault="00AC57A3" w:rsidP="00AC57A3">
      <w:pPr>
        <w:widowControl/>
        <w:autoSpaceDE w:val="0"/>
        <w:autoSpaceDN w:val="0"/>
        <w:spacing w:before="234" w:line="236" w:lineRule="exact"/>
        <w:ind w:right="570" w:firstLine="365"/>
        <w:rPr>
          <w:rFonts w:ascii="Cambria" w:eastAsia="MS Mincho" w:hAnsi="Cambria" w:cs="Times New Roman"/>
          <w:sz w:val="21"/>
        </w:rPr>
      </w:pPr>
      <w:r w:rsidRPr="00AC57A3">
        <w:rPr>
          <w:rFonts w:ascii="R2IbOH23+TimesNewRomanPS" w:eastAsia="R2IbOH23+TimesNewRomanPS" w:hAnsi="R2IbOH23+TimesNewRomanPS" w:cs="Times New Roman"/>
          <w:b/>
          <w:i/>
          <w:color w:val="000000"/>
          <w:spacing w:val="1"/>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ndia</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ere</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are</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fo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pes</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itie</w:t>
      </w:r>
      <w:r w:rsidRPr="00AC57A3">
        <w:rPr>
          <w:rFonts w:ascii="iXFSY9yw+TimesNewRomanPSMT" w:eastAsia="iXFSY9yw+TimesNewRomanPSMT" w:hAnsi="iXFSY9yw+TimesNewRomanPSMT" w:cs="Times New Roman"/>
          <w:color w:val="000000"/>
          <w:spacing w:val="6"/>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nt</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l</w:t>
      </w:r>
      <w:r w:rsidRPr="00AC57A3">
        <w:rPr>
          <w:rFonts w:ascii="R2IbOH23+TimesNewRomanPS" w:eastAsia="R2IbOH23+TimesNewRomanPS" w:hAnsi="R2IbOH23+TimesNewRomanPS" w:cs="Times New Roman"/>
          <w:b/>
          <w:i/>
          <w:color w:val="000000"/>
          <w:spacing w:val="23"/>
          <w:sz w:val="18"/>
        </w:rPr>
        <w:t xml:space="preserve"> </w:t>
      </w:r>
      <w:r w:rsidRPr="00AC57A3">
        <w:rPr>
          <w:rFonts w:ascii="iXFSY9yw+TimesNewRomanPSMT" w:eastAsia="iXFSY9yw+TimesNewRomanPSMT" w:hAnsi="iXFSY9yw+TimesNewRomanPSMT" w:cs="Times New Roman"/>
          <w:color w:val="000000"/>
          <w:sz w:val="18"/>
        </w:rPr>
        <w:t>un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versities,</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tate</w:t>
      </w:r>
      <w:r w:rsidRPr="00AC57A3">
        <w:rPr>
          <w:rFonts w:ascii="iXFSY9yw+TimesNewRomanPSMT" w:eastAsia="iXFSY9yw+TimesNewRomanPSMT" w:hAnsi="iXFSY9yw+TimesNewRomanPSMT"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ities,</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ate</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ive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sities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De</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iti</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3"/>
          <w:sz w:val="18"/>
        </w:rPr>
        <w:t>T</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
          <w:sz w:val="18"/>
        </w:rPr>
        <w:t>ere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2</w:t>
      </w:r>
      <w:r w:rsidRPr="00AC57A3">
        <w:rPr>
          <w:rFonts w:ascii="iXFSY9yw+TimesNewRomanPSMT" w:eastAsia="iXFSY9yw+TimesNewRomanPSMT" w:hAnsi="iXFSY9yw+TimesNewRomanPSMT" w:cs="Times New Roman"/>
          <w:color w:val="000000"/>
          <w:spacing w:val="1"/>
          <w:sz w:val="18"/>
        </w:rPr>
        <w:t>2</w:t>
      </w:r>
      <w:r w:rsidRPr="00AC57A3">
        <w:rPr>
          <w:rFonts w:ascii="iXFSY9yw+TimesNewRomanPSMT" w:eastAsia="iXFSY9yw+TimesNewRomanPSMT" w:hAnsi="iXFSY9yw+TimesNewRomanPSMT" w:cs="Times New Roman"/>
          <w:color w:val="000000"/>
          <w:spacing w:val="3"/>
          <w:sz w:val="18"/>
        </w:rPr>
        <w:t>7</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3"/>
          <w:sz w:val="18"/>
        </w:rPr>
        <w:t>p</w:t>
      </w:r>
      <w:r w:rsidRPr="00AC57A3">
        <w:rPr>
          <w:rFonts w:ascii="iXFSY9yw+TimesNewRomanPSMT" w:eastAsia="iXFSY9yw+TimesNewRomanPSMT" w:hAnsi="iXFSY9yw+TimesNewRomanPSMT" w:cs="Times New Roman"/>
          <w:color w:val="000000"/>
          <w:spacing w:val="1"/>
          <w:sz w:val="18"/>
        </w:rPr>
        <w:t>r</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ve</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es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4</w:t>
      </w:r>
      <w:r w:rsidRPr="00AC57A3">
        <w:rPr>
          <w:rFonts w:ascii="iXFSY9yw+TimesNewRomanPSMT" w:eastAsia="iXFSY9yw+TimesNewRomanPSMT" w:hAnsi="iXFSY9yw+TimesNewRomanPSMT" w:cs="Times New Roman"/>
          <w:color w:val="000000"/>
          <w:spacing w:val="3"/>
          <w:sz w:val="18"/>
        </w:rPr>
        <w:t>9</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c</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ra</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un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rs</w:t>
      </w:r>
      <w:r w:rsidRPr="00AC57A3">
        <w:rPr>
          <w:rFonts w:ascii="iXFSY9yw+TimesNewRomanPSMT" w:eastAsia="iXFSY9yw+TimesNewRomanPSMT" w:hAnsi="iXFSY9yw+TimesNewRomanPSMT" w:cs="Times New Roman"/>
          <w:color w:val="000000"/>
          <w:sz w:val="18"/>
        </w:rPr>
        <w:t>iti</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31</w:t>
      </w:r>
      <w:r w:rsidRPr="00AC57A3">
        <w:rPr>
          <w:rFonts w:ascii="iXFSY9yw+TimesNewRomanPSMT" w:eastAsia="iXFSY9yw+TimesNewRomanPSMT" w:hAnsi="iXFSY9yw+TimesNewRomanPSMT" w:cs="Times New Roman"/>
          <w:color w:val="000000"/>
          <w:spacing w:val="3"/>
          <w:sz w:val="18"/>
        </w:rPr>
        <w:t>8</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iti</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d</w:t>
      </w:r>
      <w:r w:rsidRPr="00AC57A3">
        <w:rPr>
          <w:rFonts w:ascii="iXFSY9yw+TimesNewRomanPSMT" w:eastAsia="iXFSY9yw+TimesNewRomanPSMT" w:hAnsi="iXFSY9yw+TimesNewRomanPSMT" w:cs="Times New Roman"/>
          <w:color w:val="000000"/>
          <w:sz w:val="18"/>
        </w:rPr>
        <w:t xml:space="preserve"> </w:t>
      </w:r>
      <w:r w:rsidRPr="00AC57A3">
        <w:rPr>
          <w:rFonts w:ascii="mxAEpA51+Times#20New#20Roman" w:eastAsia="mxAEpA51+Times#20New#20Roman" w:hAnsi="mxAEpA51+Times#20New#20Roman" w:cs="Times New Roman"/>
          <w:color w:val="000000"/>
          <w:spacing w:val="-2"/>
          <w:sz w:val="18"/>
        </w:rPr>
        <w:t>1</w:t>
      </w:r>
      <w:r w:rsidRPr="00AC57A3">
        <w:rPr>
          <w:rFonts w:ascii="mxAEpA51+Times#20New#20Roman" w:eastAsia="mxAEpA51+Times#20New#20Roman" w:hAnsi="mxAEpA51+Times#20New#20Roman" w:cs="Times New Roman"/>
          <w:color w:val="000000"/>
          <w:sz w:val="18"/>
        </w:rPr>
        <w:t>23</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z w:val="18"/>
        </w:rPr>
        <w:t>d</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z w:val="18"/>
        </w:rPr>
        <w:t>e</w:t>
      </w:r>
      <w:r w:rsidRPr="00AC57A3">
        <w:rPr>
          <w:rFonts w:ascii="mxAEpA51+Times#20New#20Roman" w:eastAsia="mxAEpA51+Times#20New#20Roman" w:hAnsi="mxAEpA51+Times#20New#20Roman" w:cs="Times New Roman"/>
          <w:color w:val="000000"/>
          <w:spacing w:val="-5"/>
          <w:sz w:val="18"/>
        </w:rPr>
        <w:t>m</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z w:val="18"/>
        </w:rPr>
        <w:t>d</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4"/>
          <w:sz w:val="18"/>
        </w:rPr>
        <w:t>un</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4"/>
          <w:sz w:val="18"/>
        </w:rPr>
        <w:t>v</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pacing w:val="1"/>
          <w:sz w:val="18"/>
        </w:rPr>
        <w:t>r</w:t>
      </w:r>
      <w:r w:rsidRPr="00AC57A3">
        <w:rPr>
          <w:rFonts w:ascii="mxAEpA51+Times#20New#20Roman" w:eastAsia="mxAEpA51+Times#20New#20Roman" w:hAnsi="mxAEpA51+Times#20New#20Roman" w:cs="Times New Roman"/>
          <w:color w:val="000000"/>
          <w:spacing w:val="-1"/>
          <w:sz w:val="18"/>
        </w:rPr>
        <w:t>s</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1"/>
          <w:sz w:val="18"/>
        </w:rPr>
        <w:t>ti</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pacing w:val="-1"/>
          <w:sz w:val="18"/>
        </w:rPr>
        <w:t>s</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4"/>
          <w:sz w:val="18"/>
        </w:rPr>
        <w:t>n</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2"/>
          <w:sz w:val="18"/>
        </w:rPr>
        <w:t>nd</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1"/>
          <w:sz w:val="18"/>
        </w:rPr>
        <w:t>.</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2"/>
          <w:sz w:val="18"/>
        </w:rPr>
        <w:t>So</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1"/>
          <w:sz w:val="18"/>
        </w:rPr>
        <w:t>t</w:t>
      </w:r>
      <w:r w:rsidRPr="00AC57A3">
        <w:rPr>
          <w:rFonts w:ascii="mxAEpA51+Times#20New#20Roman" w:eastAsia="mxAEpA51+Times#20New#20Roman" w:hAnsi="mxAEpA51+Times#20New#20Roman" w:cs="Times New Roman"/>
          <w:color w:val="000000"/>
          <w:spacing w:val="-2"/>
          <w:sz w:val="18"/>
        </w:rPr>
        <w:t>o</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4"/>
          <w:sz w:val="18"/>
        </w:rPr>
        <w:t>h</w:t>
      </w:r>
      <w:r w:rsidRPr="00AC57A3">
        <w:rPr>
          <w:rFonts w:ascii="mxAEpA51+Times#20New#20Roman" w:eastAsia="mxAEpA51+Times#20New#20Roman" w:hAnsi="mxAEpA51+Times#20New#20Roman" w:cs="Times New Roman"/>
          <w:color w:val="000000"/>
          <w:spacing w:val="-2"/>
          <w:sz w:val="18"/>
        </w:rPr>
        <w:t>an</w:t>
      </w:r>
      <w:r w:rsidRPr="00AC57A3">
        <w:rPr>
          <w:rFonts w:ascii="mxAEpA51+Times#20New#20Roman" w:eastAsia="mxAEpA51+Times#20New#20Roman" w:hAnsi="mxAEpA51+Times#20New#20Roman" w:cs="Times New Roman"/>
          <w:color w:val="000000"/>
          <w:sz w:val="18"/>
        </w:rPr>
        <w:t>d</w:t>
      </w:r>
      <w:r w:rsidRPr="00AC57A3">
        <w:rPr>
          <w:rFonts w:ascii="mxAEpA51+Times#20New#20Roman" w:eastAsia="mxAEpA51+Times#20New#20Roman" w:hAnsi="mxAEpA51+Times#20New#20Roman" w:cs="Times New Roman"/>
          <w:color w:val="000000"/>
          <w:spacing w:val="-1"/>
          <w:sz w:val="18"/>
        </w:rPr>
        <w:t>l</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1"/>
          <w:sz w:val="18"/>
        </w:rPr>
        <w:t>s</w:t>
      </w:r>
      <w:r w:rsidRPr="00AC57A3">
        <w:rPr>
          <w:rFonts w:ascii="mxAEpA51+Times#20New#20Roman" w:eastAsia="mxAEpA51+Times#20New#20Roman" w:hAnsi="mxAEpA51+Times#20New#20Roman" w:cs="Times New Roman"/>
          <w:color w:val="000000"/>
          <w:spacing w:val="-4"/>
          <w:sz w:val="18"/>
        </w:rPr>
        <w:t>u</w:t>
      </w:r>
      <w:r w:rsidRPr="00AC57A3">
        <w:rPr>
          <w:rFonts w:ascii="mxAEpA51+Times#20New#20Roman" w:eastAsia="mxAEpA51+Times#20New#20Roman" w:hAnsi="mxAEpA51+Times#20New#20Roman" w:cs="Times New Roman"/>
          <w:color w:val="000000"/>
          <w:sz w:val="18"/>
        </w:rPr>
        <w:t>c</w:t>
      </w:r>
      <w:r w:rsidRPr="00AC57A3">
        <w:rPr>
          <w:rFonts w:ascii="mxAEpA51+Times#20New#20Roman" w:eastAsia="mxAEpA51+Times#20New#20Roman" w:hAnsi="mxAEpA51+Times#20New#20Roman" w:cs="Times New Roman"/>
          <w:color w:val="000000"/>
          <w:spacing w:val="-2"/>
          <w:sz w:val="18"/>
        </w:rPr>
        <w:t>h</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7"/>
          <w:sz w:val="18"/>
        </w:rPr>
        <w:t xml:space="preserve"> </w:t>
      </w:r>
      <w:r w:rsidRPr="00AC57A3">
        <w:rPr>
          <w:rFonts w:ascii="mxAEpA51+Times#20New#20Roman" w:eastAsia="mxAEpA51+Times#20New#20Roman" w:hAnsi="mxAEpA51+Times#20New#20Roman" w:cs="Times New Roman"/>
          <w:color w:val="000000"/>
          <w:spacing w:val="-7"/>
          <w:sz w:val="18"/>
        </w:rPr>
        <w:t>m</w:t>
      </w:r>
      <w:r w:rsidRPr="00AC57A3">
        <w:rPr>
          <w:rFonts w:ascii="mxAEpA51+Times#20New#20Roman" w:eastAsia="mxAEpA51+Times#20New#20Roman" w:hAnsi="mxAEpA51+Times#20New#20Roman" w:cs="Times New Roman"/>
          <w:color w:val="000000"/>
          <w:sz w:val="18"/>
        </w:rPr>
        <w:t>a</w:t>
      </w:r>
      <w:r w:rsidRPr="00AC57A3">
        <w:rPr>
          <w:rFonts w:ascii="mxAEpA51+Times#20New#20Roman" w:eastAsia="mxAEpA51+Times#20New#20Roman" w:hAnsi="mxAEpA51+Times#20New#20Roman" w:cs="Times New Roman"/>
          <w:color w:val="000000"/>
          <w:spacing w:val="-1"/>
          <w:sz w:val="18"/>
        </w:rPr>
        <w:t>s</w:t>
      </w:r>
      <w:r w:rsidRPr="00AC57A3">
        <w:rPr>
          <w:rFonts w:ascii="mxAEpA51+Times#20New#20Roman" w:eastAsia="mxAEpA51+Times#20New#20Roman" w:hAnsi="mxAEpA51+Times#20New#20Roman" w:cs="Times New Roman"/>
          <w:color w:val="000000"/>
          <w:spacing w:val="-3"/>
          <w:sz w:val="18"/>
        </w:rPr>
        <w:t>s</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4"/>
          <w:sz w:val="18"/>
        </w:rPr>
        <w:t>v</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z w:val="18"/>
        </w:rPr>
        <w:t>a</w:t>
      </w:r>
      <w:r w:rsidRPr="00AC57A3">
        <w:rPr>
          <w:rFonts w:ascii="mxAEpA51+Times#20New#20Roman" w:eastAsia="mxAEpA51+Times#20New#20Roman" w:hAnsi="mxAEpA51+Times#20New#20Roman" w:cs="Times New Roman"/>
          <w:color w:val="000000"/>
          <w:spacing w:val="-7"/>
          <w:sz w:val="18"/>
        </w:rPr>
        <w:t>m</w:t>
      </w:r>
      <w:r w:rsidRPr="00AC57A3">
        <w:rPr>
          <w:rFonts w:ascii="mxAEpA51+Times#20New#20Roman" w:eastAsia="mxAEpA51+Times#20New#20Roman" w:hAnsi="mxAEpA51+Times#20New#20Roman" w:cs="Times New Roman"/>
          <w:color w:val="000000"/>
          <w:sz w:val="18"/>
        </w:rPr>
        <w:t>o</w:t>
      </w:r>
      <w:r w:rsidRPr="00AC57A3">
        <w:rPr>
          <w:rFonts w:ascii="mxAEpA51+Times#20New#20Roman" w:eastAsia="mxAEpA51+Times#20New#20Roman" w:hAnsi="mxAEpA51+Times#20New#20Roman" w:cs="Times New Roman"/>
          <w:color w:val="000000"/>
          <w:spacing w:val="-2"/>
          <w:sz w:val="18"/>
        </w:rPr>
        <w:t>un</w:t>
      </w:r>
      <w:r w:rsidRPr="00AC57A3">
        <w:rPr>
          <w:rFonts w:ascii="mxAEpA51+Times#20New#20Roman" w:eastAsia="mxAEpA51+Times#20New#20Roman" w:hAnsi="mxAEpA51+Times#20New#20Roman" w:cs="Times New Roman"/>
          <w:color w:val="000000"/>
          <w:spacing w:val="-1"/>
          <w:sz w:val="18"/>
        </w:rPr>
        <w:t>t</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z w:val="18"/>
        </w:rPr>
        <w:t>o</w:t>
      </w:r>
      <w:r w:rsidRPr="00AC57A3">
        <w:rPr>
          <w:rFonts w:ascii="mxAEpA51+Times#20New#20Roman" w:eastAsia="mxAEpA51+Times#20New#20Roman" w:hAnsi="mxAEpA51+Times#20New#20Roman" w:cs="Times New Roman"/>
          <w:color w:val="000000"/>
          <w:spacing w:val="-3"/>
          <w:sz w:val="18"/>
        </w:rPr>
        <w:t>f</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3"/>
          <w:sz w:val="18"/>
        </w:rPr>
        <w:t>s</w:t>
      </w:r>
      <w:r w:rsidRPr="00AC57A3">
        <w:rPr>
          <w:rFonts w:ascii="mxAEpA51+Times#20New#20Roman" w:eastAsia="mxAEpA51+Times#20New#20Roman" w:hAnsi="mxAEpA51+Times#20New#20Roman" w:cs="Times New Roman"/>
          <w:color w:val="000000"/>
          <w:spacing w:val="1"/>
          <w:sz w:val="18"/>
        </w:rPr>
        <w:t>t</w:t>
      </w:r>
      <w:r w:rsidRPr="00AC57A3">
        <w:rPr>
          <w:rFonts w:ascii="mxAEpA51+Times#20New#20Roman" w:eastAsia="mxAEpA51+Times#20New#20Roman" w:hAnsi="mxAEpA51+Times#20New#20Roman" w:cs="Times New Roman"/>
          <w:color w:val="000000"/>
          <w:spacing w:val="-4"/>
          <w:sz w:val="18"/>
        </w:rPr>
        <w:t>u</w:t>
      </w:r>
      <w:r w:rsidRPr="00AC57A3">
        <w:rPr>
          <w:rFonts w:ascii="mxAEpA51+Times#20New#20Roman" w:eastAsia="mxAEpA51+Times#20New#20Roman" w:hAnsi="mxAEpA51+Times#20New#20Roman" w:cs="Times New Roman"/>
          <w:color w:val="000000"/>
          <w:sz w:val="18"/>
        </w:rPr>
        <w:t>d</w:t>
      </w:r>
      <w:r w:rsidRPr="00AC57A3">
        <w:rPr>
          <w:rFonts w:ascii="mxAEpA51+Times#20New#20Roman" w:eastAsia="mxAEpA51+Times#20New#20Roman" w:hAnsi="mxAEpA51+Times#20New#20Roman" w:cs="Times New Roman"/>
          <w:color w:val="000000"/>
          <w:spacing w:val="-2"/>
          <w:sz w:val="18"/>
        </w:rPr>
        <w:t>en</w:t>
      </w:r>
      <w:r w:rsidRPr="00AC57A3">
        <w:rPr>
          <w:rFonts w:ascii="mxAEpA51+Times#20New#20Roman" w:eastAsia="mxAEpA51+Times#20New#20Roman" w:hAnsi="mxAEpA51+Times#20New#20Roman" w:cs="Times New Roman"/>
          <w:color w:val="000000"/>
          <w:spacing w:val="1"/>
          <w:sz w:val="18"/>
        </w:rPr>
        <w:t>t</w:t>
      </w:r>
      <w:r w:rsidRPr="00AC57A3">
        <w:rPr>
          <w:rFonts w:ascii="mxAEpA51+Times#20New#20Roman" w:eastAsia="mxAEpA51+Times#20New#20Roman" w:hAnsi="mxAEpA51+Times#20New#20Roman" w:cs="Times New Roman"/>
          <w:color w:val="000000"/>
          <w:spacing w:val="-1"/>
          <w:sz w:val="18"/>
        </w:rPr>
        <w:t>s</w:t>
      </w:r>
      <w:r w:rsidRPr="00AC57A3">
        <w:rPr>
          <w:rFonts w:ascii="mxAEpA51+Times#20New#20Roman" w:eastAsia="mxAEpA51+Times#20New#20Roman" w:hAnsi="mxAEpA51+Times#20New#20Roman" w:cs="Times New Roman"/>
          <w:color w:val="000000"/>
          <w:spacing w:val="-3"/>
          <w:sz w:val="18"/>
        </w:rPr>
        <w:t>’</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2"/>
          <w:sz w:val="18"/>
        </w:rPr>
        <w:t>pa</w:t>
      </w:r>
      <w:r w:rsidRPr="00AC57A3">
        <w:rPr>
          <w:rFonts w:ascii="mxAEpA51+Times#20New#20Roman" w:eastAsia="mxAEpA51+Times#20New#20Roman" w:hAnsi="mxAEpA51+Times#20New#20Roman" w:cs="Times New Roman"/>
          <w:color w:val="000000"/>
          <w:spacing w:val="1"/>
          <w:sz w:val="18"/>
        </w:rPr>
        <w:t>rt</w:t>
      </w:r>
      <w:r w:rsidRPr="00AC57A3">
        <w:rPr>
          <w:rFonts w:ascii="mxAEpA51+Times#20New#20Roman" w:eastAsia="mxAEpA51+Times#20New#20Roman" w:hAnsi="mxAEpA51+Times#20New#20Roman" w:cs="Times New Roman"/>
          <w:color w:val="000000"/>
          <w:spacing w:val="-1"/>
          <w:sz w:val="18"/>
        </w:rPr>
        <w:t>i</w:t>
      </w:r>
      <w:r w:rsidRPr="00AC57A3">
        <w:rPr>
          <w:rFonts w:ascii="mxAEpA51+Times#20New#20Roman" w:eastAsia="mxAEpA51+Times#20New#20Roman" w:hAnsi="mxAEpA51+Times#20New#20Roman" w:cs="Times New Roman"/>
          <w:color w:val="000000"/>
          <w:spacing w:val="-2"/>
          <w:sz w:val="18"/>
        </w:rPr>
        <w:t>cu</w:t>
      </w:r>
      <w:r w:rsidRPr="00AC57A3">
        <w:rPr>
          <w:rFonts w:ascii="mxAEpA51+Times#20New#20Roman" w:eastAsia="mxAEpA51+Times#20New#20Roman" w:hAnsi="mxAEpA51+Times#20New#20Roman" w:cs="Times New Roman"/>
          <w:color w:val="000000"/>
          <w:spacing w:val="-1"/>
          <w:sz w:val="18"/>
        </w:rPr>
        <w:t>l</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1"/>
          <w:sz w:val="18"/>
        </w:rPr>
        <w:t>r,</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1"/>
          <w:sz w:val="18"/>
        </w:rPr>
        <w:t>t</w:t>
      </w:r>
      <w:r w:rsidRPr="00AC57A3">
        <w:rPr>
          <w:rFonts w:ascii="mxAEpA51+Times#20New#20Roman" w:eastAsia="mxAEpA51+Times#20New#20Roman" w:hAnsi="mxAEpA51+Times#20New#20Roman" w:cs="Times New Roman"/>
          <w:color w:val="000000"/>
          <w:spacing w:val="-2"/>
          <w:sz w:val="18"/>
        </w:rPr>
        <w:t>he</w:t>
      </w:r>
      <w:r w:rsidRPr="00AC57A3">
        <w:rPr>
          <w:rFonts w:ascii="mxAEpA51+Times#20New#20Roman" w:eastAsia="mxAEpA51+Times#20New#20Roman" w:hAnsi="mxAEpA51+Times#20New#20Roman" w:cs="Times New Roman"/>
          <w:color w:val="000000"/>
          <w:spacing w:val="-1"/>
          <w:sz w:val="18"/>
        </w:rPr>
        <w:t>r</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1"/>
          <w:sz w:val="18"/>
        </w:rPr>
        <w:t>is</w:t>
      </w:r>
      <w:r w:rsidRPr="00AC57A3">
        <w:rPr>
          <w:rFonts w:ascii="mxAEpA51+Times#20New#20Roman" w:eastAsia="mxAEpA51+Times#20New#20Roman" w:hAnsi="mxAEpA51+Times#20New#20Roman" w:cs="Times New Roman"/>
          <w:color w:val="000000"/>
          <w:spacing w:val="3"/>
          <w:sz w:val="18"/>
        </w:rPr>
        <w:t xml:space="preserve"> </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2"/>
          <w:sz w:val="18"/>
        </w:rPr>
        <w:t>ne</w:t>
      </w:r>
      <w:r w:rsidRPr="00AC57A3">
        <w:rPr>
          <w:rFonts w:ascii="mxAEpA51+Times#20New#20Roman" w:eastAsia="mxAEpA51+Times#20New#20Roman" w:hAnsi="mxAEpA51+Times#20New#20Roman" w:cs="Times New Roman"/>
          <w:color w:val="000000"/>
          <w:sz w:val="18"/>
        </w:rPr>
        <w:t>e</w:t>
      </w:r>
      <w:r w:rsidRPr="00AC57A3">
        <w:rPr>
          <w:rFonts w:ascii="mxAEpA51+Times#20New#20Roman" w:eastAsia="mxAEpA51+Times#20New#20Roman" w:hAnsi="mxAEpA51+Times#20New#20Roman" w:cs="Times New Roman"/>
          <w:color w:val="000000"/>
          <w:spacing w:val="-2"/>
          <w:sz w:val="18"/>
        </w:rPr>
        <w:t>d</w:t>
      </w:r>
      <w:r w:rsidRPr="00AC57A3">
        <w:rPr>
          <w:rFonts w:ascii="mxAEpA51+Times#20New#20Roman" w:eastAsia="mxAEpA51+Times#20New#20Roman" w:hAnsi="mxAEpA51+Times#20New#20Roman" w:cs="Times New Roman"/>
          <w:color w:val="000000"/>
          <w:spacing w:val="5"/>
          <w:sz w:val="18"/>
        </w:rPr>
        <w:t xml:space="preserve"> </w:t>
      </w:r>
      <w:r w:rsidRPr="00AC57A3">
        <w:rPr>
          <w:rFonts w:ascii="mxAEpA51+Times#20New#20Roman" w:eastAsia="mxAEpA51+Times#20New#20Roman" w:hAnsi="mxAEpA51+Times#20New#20Roman" w:cs="Times New Roman"/>
          <w:color w:val="000000"/>
          <w:spacing w:val="-3"/>
          <w:sz w:val="18"/>
        </w:rPr>
        <w:t>f</w:t>
      </w:r>
      <w:r w:rsidRPr="00AC57A3">
        <w:rPr>
          <w:rFonts w:ascii="mxAEpA51+Times#20New#20Roman" w:eastAsia="mxAEpA51+Times#20New#20Roman" w:hAnsi="mxAEpA51+Times#20New#20Roman" w:cs="Times New Roman"/>
          <w:color w:val="000000"/>
          <w:spacing w:val="-2"/>
          <w:sz w:val="18"/>
        </w:rPr>
        <w:t>o</w:t>
      </w:r>
      <w:r w:rsidRPr="00AC57A3">
        <w:rPr>
          <w:rFonts w:ascii="mxAEpA51+Times#20New#20Roman" w:eastAsia="mxAEpA51+Times#20New#20Roman" w:hAnsi="mxAEpA51+Times#20New#20Roman" w:cs="Times New Roman"/>
          <w:color w:val="000000"/>
          <w:spacing w:val="1"/>
          <w:sz w:val="18"/>
        </w:rPr>
        <w:t>r</w:t>
      </w:r>
      <w:r w:rsidRPr="00AC57A3">
        <w:rPr>
          <w:rFonts w:ascii="mxAEpA51+Times#20New#20Roman" w:eastAsia="mxAEpA51+Times#20New#20Roman" w:hAnsi="mxAEpA51+Times#20New#20Roman" w:cs="Times New Roman"/>
          <w:color w:val="000000"/>
          <w:spacing w:val="-1"/>
          <w:sz w:val="18"/>
        </w:rPr>
        <w:t xml:space="preserve"> </w:t>
      </w:r>
      <w:r w:rsidRPr="00AC57A3">
        <w:rPr>
          <w:rFonts w:ascii="mxAEpA51+Times#20New#20Roman" w:eastAsia="mxAEpA51+Times#20New#20Roman" w:hAnsi="mxAEpA51+Times#20New#20Roman" w:cs="Times New Roman"/>
          <w:color w:val="000000"/>
          <w:spacing w:val="-2"/>
          <w:sz w:val="18"/>
        </w:rPr>
        <w:t>w</w:t>
      </w:r>
      <w:r w:rsidRPr="00AC57A3">
        <w:rPr>
          <w:rFonts w:ascii="mxAEpA51+Times#20New#20Roman" w:eastAsia="mxAEpA51+Times#20New#20Roman" w:hAnsi="mxAEpA51+Times#20New#20Roman" w:cs="Times New Roman"/>
          <w:color w:val="000000"/>
          <w:sz w:val="18"/>
        </w:rPr>
        <w:t>el</w:t>
      </w:r>
      <w:r w:rsidRPr="00AC57A3">
        <w:rPr>
          <w:rFonts w:ascii="mxAEpA51+Times#20New#20Roman" w:eastAsia="mxAEpA51+Times#20New#20Roman" w:hAnsi="mxAEpA51+Times#20New#20Roman" w:cs="Times New Roman"/>
          <w:color w:val="000000"/>
          <w:spacing w:val="2"/>
          <w:sz w:val="18"/>
        </w:rPr>
        <w:t>l</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pacing w:val="-4"/>
          <w:sz w:val="18"/>
        </w:rPr>
        <w:t>m</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z w:val="18"/>
        </w:rPr>
        <w:t>n</w:t>
      </w:r>
      <w:r w:rsidRPr="00AC57A3">
        <w:rPr>
          <w:rFonts w:ascii="mxAEpA51+Times#20New#20Roman" w:eastAsia="mxAEpA51+Times#20New#20Roman" w:hAnsi="mxAEpA51+Times#20New#20Roman" w:cs="Times New Roman"/>
          <w:color w:val="000000"/>
          <w:spacing w:val="4"/>
          <w:sz w:val="18"/>
        </w:rPr>
        <w:t>a</w:t>
      </w:r>
      <w:r w:rsidRPr="00AC57A3">
        <w:rPr>
          <w:rFonts w:ascii="mxAEpA51+Times#20New#20Roman" w:eastAsia="mxAEpA51+Times#20New#20Roman" w:hAnsi="mxAEpA51+Times#20New#20Roman" w:cs="Times New Roman"/>
          <w:color w:val="000000"/>
          <w:sz w:val="18"/>
        </w:rPr>
        <w:t xml:space="preserve">ged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z w:val="18"/>
        </w:rPr>
        <w:t>a</w:t>
      </w:r>
      <w:r w:rsidRPr="00AC57A3">
        <w:rPr>
          <w:rFonts w:ascii="mxAEpA51+Times#20New#20Roman" w:eastAsia="mxAEpA51+Times#20New#20Roman" w:hAnsi="mxAEpA51+Times#20New#20Roman" w:cs="Times New Roman"/>
          <w:color w:val="000000"/>
          <w:spacing w:val="-2"/>
          <w:sz w:val="18"/>
        </w:rPr>
        <w:t>n</w:t>
      </w:r>
      <w:r w:rsidRPr="00AC57A3">
        <w:rPr>
          <w:rFonts w:ascii="mxAEpA51+Times#20New#20Roman" w:eastAsia="mxAEpA51+Times#20New#20Roman" w:hAnsi="mxAEpA51+Times#20New#20Roman" w:cs="Times New Roman"/>
          <w:color w:val="000000"/>
          <w:spacing w:val="2"/>
          <w:sz w:val="18"/>
        </w:rPr>
        <w:t>d</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z w:val="18"/>
        </w:rPr>
        <w:t>cl</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z w:val="18"/>
        </w:rPr>
        <w:t>s</w:t>
      </w:r>
      <w:r w:rsidRPr="00AC57A3">
        <w:rPr>
          <w:rFonts w:ascii="mxAEpA51+Times#20New#20Roman" w:eastAsia="mxAEpA51+Times#20New#20Roman" w:hAnsi="mxAEpA51+Times#20New#20Roman" w:cs="Times New Roman"/>
          <w:color w:val="000000"/>
          <w:spacing w:val="-2"/>
          <w:sz w:val="18"/>
        </w:rPr>
        <w:t>s</w:t>
      </w:r>
      <w:r w:rsidRPr="00AC57A3">
        <w:rPr>
          <w:rFonts w:ascii="mxAEpA51+Times#20New#20Roman" w:eastAsia="mxAEpA51+Times#20New#20Roman" w:hAnsi="mxAEpA51+Times#20New#20Roman" w:cs="Times New Roman"/>
          <w:color w:val="000000"/>
          <w:spacing w:val="2"/>
          <w:sz w:val="18"/>
        </w:rPr>
        <w:t>i</w:t>
      </w:r>
      <w:r w:rsidRPr="00AC57A3">
        <w:rPr>
          <w:rFonts w:ascii="mxAEpA51+Times#20New#20Roman" w:eastAsia="mxAEpA51+Times#20New#20Roman" w:hAnsi="mxAEpA51+Times#20New#20Roman" w:cs="Times New Roman"/>
          <w:color w:val="000000"/>
          <w:spacing w:val="-2"/>
          <w:sz w:val="18"/>
        </w:rPr>
        <w:t>f</w:t>
      </w:r>
      <w:r w:rsidRPr="00AC57A3">
        <w:rPr>
          <w:rFonts w:ascii="mxAEpA51+Times#20New#20Roman" w:eastAsia="mxAEpA51+Times#20New#20Roman" w:hAnsi="mxAEpA51+Times#20New#20Roman" w:cs="Times New Roman"/>
          <w:color w:val="000000"/>
          <w:sz w:val="18"/>
        </w:rPr>
        <w:t>ie</w:t>
      </w:r>
      <w:r w:rsidRPr="00AC57A3">
        <w:rPr>
          <w:rFonts w:ascii="mxAEpA51+Times#20New#20Roman" w:eastAsia="mxAEpA51+Times#20New#20Roman" w:hAnsi="mxAEpA51+Times#20New#20Roman" w:cs="Times New Roman"/>
          <w:color w:val="000000"/>
          <w:spacing w:val="4"/>
          <w:sz w:val="18"/>
        </w:rPr>
        <w:t>d</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z w:val="18"/>
        </w:rPr>
        <w:t>c</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4"/>
          <w:sz w:val="18"/>
        </w:rPr>
        <w:t>m</w:t>
      </w:r>
      <w:r w:rsidRPr="00AC57A3">
        <w:rPr>
          <w:rFonts w:ascii="mxAEpA51+Times#20New#20Roman" w:eastAsia="mxAEpA51+Times#20New#20Roman" w:hAnsi="mxAEpA51+Times#20New#20Roman" w:cs="Times New Roman"/>
          <w:color w:val="000000"/>
          <w:spacing w:val="2"/>
          <w:sz w:val="18"/>
        </w:rPr>
        <w:t>pu</w:t>
      </w:r>
      <w:r w:rsidRPr="00AC57A3">
        <w:rPr>
          <w:rFonts w:ascii="mxAEpA51+Times#20New#20Roman" w:eastAsia="mxAEpA51+Times#20New#20Roman" w:hAnsi="mxAEpA51+Times#20New#20Roman" w:cs="Times New Roman"/>
          <w:color w:val="000000"/>
          <w:sz w:val="18"/>
        </w:rPr>
        <w:t xml:space="preserve">s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pacing w:val="2"/>
          <w:sz w:val="18"/>
        </w:rPr>
        <w:t>i</w:t>
      </w:r>
      <w:r w:rsidRPr="00AC57A3">
        <w:rPr>
          <w:rFonts w:ascii="mxAEpA51+Times#20New#20Roman" w:eastAsia="mxAEpA51+Times#20New#20Roman" w:hAnsi="mxAEpA51+Times#20New#20Roman" w:cs="Times New Roman"/>
          <w:color w:val="000000"/>
          <w:sz w:val="18"/>
        </w:rPr>
        <w:t>nf</w:t>
      </w:r>
      <w:r w:rsidRPr="00AC57A3">
        <w:rPr>
          <w:rFonts w:ascii="mxAEpA51+Times#20New#20Roman" w:eastAsia="mxAEpA51+Times#20New#20Roman" w:hAnsi="mxAEpA51+Times#20New#20Roman" w:cs="Times New Roman"/>
          <w:color w:val="000000"/>
          <w:spacing w:val="2"/>
          <w:sz w:val="18"/>
        </w:rPr>
        <w:t>or</w:t>
      </w:r>
      <w:r w:rsidRPr="00AC57A3">
        <w:rPr>
          <w:rFonts w:ascii="mxAEpA51+Times#20New#20Roman" w:eastAsia="mxAEpA51+Times#20New#20Roman" w:hAnsi="mxAEpA51+Times#20New#20Roman" w:cs="Times New Roman"/>
          <w:color w:val="000000"/>
          <w:spacing w:val="-2"/>
          <w:sz w:val="18"/>
        </w:rPr>
        <w:t>m</w:t>
      </w:r>
      <w:r w:rsidRPr="00AC57A3">
        <w:rPr>
          <w:rFonts w:ascii="mxAEpA51+Times#20New#20Roman" w:eastAsia="mxAEpA51+Times#20New#20Roman" w:hAnsi="mxAEpA51+Times#20New#20Roman" w:cs="Times New Roman"/>
          <w:color w:val="000000"/>
          <w:sz w:val="18"/>
        </w:rPr>
        <w:t>atio</w:t>
      </w:r>
      <w:r w:rsidRPr="00AC57A3">
        <w:rPr>
          <w:rFonts w:ascii="mxAEpA51+Times#20New#20Roman" w:eastAsia="mxAEpA51+Times#20New#20Roman" w:hAnsi="mxAEpA51+Times#20New#20Roman" w:cs="Times New Roman"/>
          <w:color w:val="000000"/>
          <w:spacing w:val="-2"/>
          <w:sz w:val="18"/>
        </w:rPr>
        <w:t>n</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pacing w:val="2"/>
          <w:sz w:val="18"/>
        </w:rPr>
        <w:t>s</w:t>
      </w:r>
      <w:r w:rsidRPr="00AC57A3">
        <w:rPr>
          <w:rFonts w:ascii="mxAEpA51+Times#20New#20Roman" w:eastAsia="mxAEpA51+Times#20New#20Roman" w:hAnsi="mxAEpA51+Times#20New#20Roman" w:cs="Times New Roman"/>
          <w:color w:val="000000"/>
          <w:spacing w:val="-2"/>
          <w:sz w:val="18"/>
        </w:rPr>
        <w:t>y</w:t>
      </w:r>
      <w:r w:rsidRPr="00AC57A3">
        <w:rPr>
          <w:rFonts w:ascii="mxAEpA51+Times#20New#20Roman" w:eastAsia="mxAEpA51+Times#20New#20Roman" w:hAnsi="mxAEpA51+Times#20New#20Roman" w:cs="Times New Roman"/>
          <w:color w:val="000000"/>
          <w:sz w:val="18"/>
        </w:rPr>
        <w:t>st</w:t>
      </w:r>
      <w:r w:rsidRPr="00AC57A3">
        <w:rPr>
          <w:rFonts w:ascii="mxAEpA51+Times#20New#20Roman" w:eastAsia="mxAEpA51+Times#20New#20Roman" w:hAnsi="mxAEpA51+Times#20New#20Roman" w:cs="Times New Roman"/>
          <w:color w:val="000000"/>
          <w:spacing w:val="2"/>
          <w:sz w:val="18"/>
        </w:rPr>
        <w:t>e</w:t>
      </w:r>
      <w:r w:rsidRPr="00AC57A3">
        <w:rPr>
          <w:rFonts w:ascii="mxAEpA51+Times#20New#20Roman" w:eastAsia="mxAEpA51+Times#20New#20Roman" w:hAnsi="mxAEpA51+Times#20New#20Roman" w:cs="Times New Roman"/>
          <w:color w:val="000000"/>
          <w:sz w:val="18"/>
        </w:rPr>
        <w:t xml:space="preserve">ms, </w:t>
      </w:r>
      <w:r w:rsidRPr="00AC57A3">
        <w:rPr>
          <w:rFonts w:ascii="Arial" w:eastAsia="Arial" w:hAnsi="Arial" w:cs="Times New Roman"/>
          <w:color w:val="000000"/>
          <w:spacing w:val="-12"/>
          <w:sz w:val="18"/>
        </w:rPr>
        <w:t xml:space="preserve"> </w:t>
      </w:r>
      <w:r w:rsidRPr="00AC57A3">
        <w:rPr>
          <w:rFonts w:ascii="mxAEpA51+Times#20New#20Roman" w:eastAsia="mxAEpA51+Times#20New#20Roman" w:hAnsi="mxAEpA51+Times#20New#20Roman" w:cs="Times New Roman"/>
          <w:color w:val="000000"/>
          <w:spacing w:val="-2"/>
          <w:sz w:val="18"/>
        </w:rPr>
        <w:t>w</w:t>
      </w:r>
      <w:r w:rsidRPr="00AC57A3">
        <w:rPr>
          <w:rFonts w:ascii="mxAEpA51+Times#20New#20Roman" w:eastAsia="mxAEpA51+Times#20New#20Roman" w:hAnsi="mxAEpA51+Times#20New#20Roman" w:cs="Times New Roman"/>
          <w:color w:val="000000"/>
          <w:sz w:val="18"/>
        </w:rPr>
        <w:t>hi</w:t>
      </w:r>
      <w:r w:rsidRPr="00AC57A3">
        <w:rPr>
          <w:rFonts w:ascii="mxAEpA51+Times#20New#20Roman" w:eastAsia="mxAEpA51+Times#20New#20Roman" w:hAnsi="mxAEpA51+Times#20New#20Roman" w:cs="Times New Roman"/>
          <w:color w:val="000000"/>
          <w:spacing w:val="2"/>
          <w:sz w:val="18"/>
        </w:rPr>
        <w:t>c</w:t>
      </w:r>
      <w:r w:rsidRPr="00AC57A3">
        <w:rPr>
          <w:rFonts w:ascii="mxAEpA51+Times#20New#20Roman" w:eastAsia="mxAEpA51+Times#20New#20Roman" w:hAnsi="mxAEpA51+Times#20New#20Roman" w:cs="Times New Roman"/>
          <w:color w:val="000000"/>
          <w:spacing w:val="-2"/>
          <w:sz w:val="18"/>
        </w:rPr>
        <w:t>h</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z w:val="18"/>
        </w:rPr>
        <w:t>a</w:t>
      </w:r>
      <w:r w:rsidRPr="00AC57A3">
        <w:rPr>
          <w:rFonts w:ascii="mxAEpA51+Times#20New#20Roman" w:eastAsia="mxAEpA51+Times#20New#20Roman" w:hAnsi="mxAEpA51+Times#20New#20Roman" w:cs="Times New Roman"/>
          <w:color w:val="000000"/>
          <w:spacing w:val="2"/>
          <w:sz w:val="18"/>
        </w:rPr>
        <w:t>c</w:t>
      </w:r>
      <w:r w:rsidRPr="00AC57A3">
        <w:rPr>
          <w:rFonts w:ascii="mxAEpA51+Times#20New#20Roman" w:eastAsia="mxAEpA51+Times#20New#20Roman" w:hAnsi="mxAEpA51+Times#20New#20Roman" w:cs="Times New Roman"/>
          <w:color w:val="000000"/>
          <w:sz w:val="18"/>
        </w:rPr>
        <w:t>t</w:t>
      </w:r>
      <w:r w:rsidRPr="00AC57A3">
        <w:rPr>
          <w:rFonts w:ascii="mxAEpA51+Times#20New#20Roman" w:eastAsia="mxAEpA51+Times#20New#20Roman" w:hAnsi="mxAEpA51+Times#20New#20Roman" w:cs="Times New Roman"/>
          <w:color w:val="000000"/>
          <w:spacing w:val="-2"/>
          <w:sz w:val="18"/>
        </w:rPr>
        <w:t>s</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z w:val="18"/>
        </w:rPr>
        <w:t xml:space="preserve">s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z w:val="18"/>
        </w:rPr>
        <w:t xml:space="preserve">a </w:t>
      </w:r>
      <w:r w:rsidRPr="00AC57A3">
        <w:rPr>
          <w:rFonts w:ascii="Arial" w:eastAsia="Arial" w:hAnsi="Arial" w:cs="Times New Roman"/>
          <w:color w:val="000000"/>
          <w:spacing w:val="-16"/>
          <w:sz w:val="18"/>
        </w:rPr>
        <w:t xml:space="preserve"> </w:t>
      </w:r>
      <w:r w:rsidRPr="00AC57A3">
        <w:rPr>
          <w:rFonts w:ascii="mxAEpA51+Times#20New#20Roman" w:eastAsia="mxAEpA51+Times#20New#20Roman" w:hAnsi="mxAEpA51+Times#20New#20Roman" w:cs="Times New Roman"/>
          <w:color w:val="000000"/>
          <w:spacing w:val="2"/>
          <w:sz w:val="18"/>
        </w:rPr>
        <w:t>d</w:t>
      </w:r>
      <w:r w:rsidRPr="00AC57A3">
        <w:rPr>
          <w:rFonts w:ascii="mxAEpA51+Times#20New#20Roman" w:eastAsia="mxAEpA51+Times#20New#20Roman" w:hAnsi="mxAEpA51+Times#20New#20Roman" w:cs="Times New Roman"/>
          <w:color w:val="000000"/>
          <w:sz w:val="18"/>
        </w:rPr>
        <w:t>e</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z w:val="18"/>
        </w:rPr>
        <w:t>l</w:t>
      </w:r>
      <w:r w:rsidRPr="00AC57A3">
        <w:rPr>
          <w:rFonts w:ascii="mxAEpA51+Times#20New#20Roman" w:eastAsia="mxAEpA51+Times#20New#20Roman" w:hAnsi="mxAEpA51+Times#20New#20Roman" w:cs="Times New Roman"/>
          <w:color w:val="000000"/>
          <w:spacing w:val="2"/>
          <w:sz w:val="18"/>
        </w:rPr>
        <w:t>i</w:t>
      </w:r>
      <w:r w:rsidRPr="00AC57A3">
        <w:rPr>
          <w:rFonts w:ascii="mxAEpA51+Times#20New#20Roman" w:eastAsia="mxAEpA51+Times#20New#20Roman" w:hAnsi="mxAEpA51+Times#20New#20Roman" w:cs="Times New Roman"/>
          <w:color w:val="000000"/>
          <w:spacing w:val="-2"/>
          <w:sz w:val="18"/>
        </w:rPr>
        <w:t>n</w:t>
      </w:r>
      <w:r w:rsidRPr="00AC57A3">
        <w:rPr>
          <w:rFonts w:ascii="mxAEpA51+Times#20New#20Roman" w:eastAsia="mxAEpA51+Times#20New#20Roman" w:hAnsi="mxAEpA51+Times#20New#20Roman" w:cs="Times New Roman"/>
          <w:color w:val="000000"/>
          <w:spacing w:val="2"/>
          <w:sz w:val="18"/>
        </w:rPr>
        <w:t>g</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z w:val="18"/>
        </w:rPr>
        <w:t>h</w:t>
      </w:r>
      <w:r w:rsidRPr="00AC57A3">
        <w:rPr>
          <w:rFonts w:ascii="mxAEpA51+Times#20New#20Roman" w:eastAsia="mxAEpA51+Times#20New#20Roman" w:hAnsi="mxAEpA51+Times#20New#20Roman" w:cs="Times New Roman"/>
          <w:color w:val="000000"/>
          <w:spacing w:val="2"/>
          <w:sz w:val="18"/>
        </w:rPr>
        <w:t>a</w:t>
      </w:r>
      <w:r w:rsidRPr="00AC57A3">
        <w:rPr>
          <w:rFonts w:ascii="mxAEpA51+Times#20New#20Roman" w:eastAsia="mxAEpA51+Times#20New#20Roman" w:hAnsi="mxAEpA51+Times#20New#20Roman" w:cs="Times New Roman"/>
          <w:color w:val="000000"/>
          <w:spacing w:val="-2"/>
          <w:sz w:val="18"/>
        </w:rPr>
        <w:t>n</w:t>
      </w:r>
      <w:r w:rsidRPr="00AC57A3">
        <w:rPr>
          <w:rFonts w:ascii="mxAEpA51+Times#20New#20Roman" w:eastAsia="mxAEpA51+Times#20New#20Roman" w:hAnsi="mxAEpA51+Times#20New#20Roman" w:cs="Times New Roman"/>
          <w:color w:val="000000"/>
          <w:sz w:val="18"/>
        </w:rPr>
        <w:t xml:space="preserve">d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pacing w:val="-2"/>
          <w:sz w:val="18"/>
        </w:rPr>
        <w:t>w</w:t>
      </w:r>
      <w:r w:rsidRPr="00AC57A3">
        <w:rPr>
          <w:rFonts w:ascii="mxAEpA51+Times#20New#20Roman" w:eastAsia="mxAEpA51+Times#20New#20Roman" w:hAnsi="mxAEpA51+Times#20New#20Roman" w:cs="Times New Roman"/>
          <w:color w:val="000000"/>
          <w:sz w:val="18"/>
        </w:rPr>
        <w:t>i</w:t>
      </w:r>
      <w:r w:rsidRPr="00AC57A3">
        <w:rPr>
          <w:rFonts w:ascii="mxAEpA51+Times#20New#20Roman" w:eastAsia="mxAEpA51+Times#20New#20Roman" w:hAnsi="mxAEpA51+Times#20New#20Roman" w:cs="Times New Roman"/>
          <w:color w:val="000000"/>
          <w:spacing w:val="2"/>
          <w:sz w:val="18"/>
        </w:rPr>
        <w:t>t</w:t>
      </w:r>
      <w:r w:rsidRPr="00AC57A3">
        <w:rPr>
          <w:rFonts w:ascii="mxAEpA51+Times#20New#20Roman" w:eastAsia="mxAEpA51+Times#20New#20Roman" w:hAnsi="mxAEpA51+Times#20New#20Roman" w:cs="Times New Roman"/>
          <w:color w:val="000000"/>
          <w:spacing w:val="-2"/>
          <w:sz w:val="18"/>
        </w:rPr>
        <w:t>h</w:t>
      </w:r>
      <w:r w:rsidRPr="00AC57A3">
        <w:rPr>
          <w:rFonts w:ascii="mxAEpA51+Times#20New#20Roman" w:eastAsia="mxAEpA51+Times#20New#20Roman" w:hAnsi="mxAEpA51+Times#20New#20Roman" w:cs="Times New Roman"/>
          <w:color w:val="000000"/>
          <w:sz w:val="18"/>
        </w:rPr>
        <w:t xml:space="preserv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pacing w:val="2"/>
          <w:sz w:val="18"/>
        </w:rPr>
        <w:t>t</w:t>
      </w:r>
      <w:r w:rsidRPr="00AC57A3">
        <w:rPr>
          <w:rFonts w:ascii="mxAEpA51+Times#20New#20Roman" w:eastAsia="mxAEpA51+Times#20New#20Roman" w:hAnsi="mxAEpA51+Times#20New#20Roman" w:cs="Times New Roman"/>
          <w:color w:val="000000"/>
          <w:spacing w:val="-2"/>
          <w:sz w:val="18"/>
        </w:rPr>
        <w:t>h</w:t>
      </w:r>
      <w:r w:rsidRPr="00AC57A3">
        <w:rPr>
          <w:rFonts w:ascii="mxAEpA51+Times#20New#20Roman" w:eastAsia="mxAEpA51+Times#20New#20Roman" w:hAnsi="mxAEpA51+Times#20New#20Roman" w:cs="Times New Roman"/>
          <w:color w:val="000000"/>
          <w:sz w:val="18"/>
        </w:rPr>
        <w:t xml:space="preserve">e </w:t>
      </w:r>
      <w:r w:rsidRPr="00AC57A3">
        <w:rPr>
          <w:rFonts w:ascii="Arial" w:eastAsia="Arial" w:hAnsi="Arial" w:cs="Times New Roman"/>
          <w:color w:val="000000"/>
          <w:spacing w:val="-14"/>
          <w:sz w:val="18"/>
        </w:rPr>
        <w:t xml:space="preserve"> </w:t>
      </w:r>
      <w:r w:rsidRPr="00AC57A3">
        <w:rPr>
          <w:rFonts w:ascii="mxAEpA51+Times#20New#20Roman" w:eastAsia="mxAEpA51+Times#20New#20Roman" w:hAnsi="mxAEpA51+Times#20New#20Roman" w:cs="Times New Roman"/>
          <w:color w:val="000000"/>
          <w:sz w:val="18"/>
        </w:rPr>
        <w:t>s</w:t>
      </w:r>
      <w:r w:rsidRPr="00AC57A3">
        <w:rPr>
          <w:rFonts w:ascii="mxAEpA51+Times#20New#20Roman" w:eastAsia="mxAEpA51+Times#20New#20Roman" w:hAnsi="mxAEpA51+Times#20New#20Roman" w:cs="Times New Roman"/>
          <w:color w:val="000000"/>
          <w:spacing w:val="2"/>
          <w:sz w:val="18"/>
        </w:rPr>
        <w:t>t</w:t>
      </w:r>
      <w:r w:rsidRPr="00AC57A3">
        <w:rPr>
          <w:rFonts w:ascii="mxAEpA51+Times#20New#20Roman" w:eastAsia="mxAEpA51+Times#20New#20Roman" w:hAnsi="mxAEpA51+Times#20New#20Roman" w:cs="Times New Roman"/>
          <w:color w:val="000000"/>
          <w:sz w:val="18"/>
        </w:rPr>
        <w:t>u</w:t>
      </w:r>
      <w:r w:rsidRPr="00AC57A3">
        <w:rPr>
          <w:rFonts w:ascii="mxAEpA51+Times#20New#20Roman" w:eastAsia="mxAEpA51+Times#20New#20Roman" w:hAnsi="mxAEpA51+Times#20New#20Roman" w:cs="Times New Roman"/>
          <w:color w:val="000000"/>
          <w:spacing w:val="2"/>
          <w:sz w:val="18"/>
        </w:rPr>
        <w:t>d</w:t>
      </w:r>
      <w:r w:rsidRPr="00AC57A3">
        <w:rPr>
          <w:rFonts w:ascii="mxAEpA51+Times#20New#20Roman" w:eastAsia="mxAEpA51+Times#20New#20Roman" w:hAnsi="mxAEpA51+Times#20New#20Roman" w:cs="Times New Roman"/>
          <w:color w:val="000000"/>
          <w:sz w:val="18"/>
        </w:rPr>
        <w:t>e</w:t>
      </w:r>
      <w:r w:rsidRPr="00AC57A3">
        <w:rPr>
          <w:rFonts w:ascii="mxAEpA51+Times#20New#20Roman" w:eastAsia="mxAEpA51+Times#20New#20Roman" w:hAnsi="mxAEpA51+Times#20New#20Roman" w:cs="Times New Roman"/>
          <w:color w:val="000000"/>
          <w:spacing w:val="-2"/>
          <w:sz w:val="18"/>
        </w:rPr>
        <w:t>n</w:t>
      </w:r>
      <w:r w:rsidRPr="00AC57A3">
        <w:rPr>
          <w:rFonts w:ascii="mxAEpA51+Times#20New#20Roman" w:eastAsia="mxAEpA51+Times#20New#20Roman" w:hAnsi="mxAEpA51+Times#20New#20Roman" w:cs="Times New Roman"/>
          <w:color w:val="000000"/>
          <w:spacing w:val="2"/>
          <w:sz w:val="18"/>
        </w:rPr>
        <w:t>t</w:t>
      </w:r>
      <w:r w:rsidRPr="00AC57A3">
        <w:rPr>
          <w:rFonts w:ascii="mxAEpA51+Times#20New#20Roman" w:eastAsia="mxAEpA51+Times#20New#20Roman" w:hAnsi="mxAEpA51+Times#20New#20Roman" w:cs="Times New Roman"/>
          <w:color w:val="000000"/>
          <w:sz w:val="18"/>
        </w:rPr>
        <w:t>’</w:t>
      </w:r>
      <w:r w:rsidRPr="00AC57A3">
        <w:rPr>
          <w:rFonts w:ascii="mxAEpA51+Times#20New#20Roman" w:eastAsia="mxAEpA51+Times#20New#20Roman" w:hAnsi="mxAEpA51+Times#20New#20Roman" w:cs="Times New Roman"/>
          <w:color w:val="000000"/>
          <w:spacing w:val="2"/>
          <w:sz w:val="18"/>
        </w:rPr>
        <w:t>s</w:t>
      </w:r>
      <w:r w:rsidRPr="00AC57A3">
        <w:rPr>
          <w:rFonts w:ascii="mxAEpA51+Times#20New#20Roman" w:eastAsia="mxAEpA51+Times#20New#20Roman" w:hAnsi="mxAEpA51+Times#20New#20Roman" w:cs="Times New Roman"/>
          <w:color w:val="000000"/>
          <w:sz w:val="18"/>
        </w:rPr>
        <w:t xml:space="preserve"> </w:t>
      </w:r>
      <w:r w:rsidRPr="00AC57A3">
        <w:rPr>
          <w:rFonts w:ascii="iXFSY9yw+TimesNewRomanPSMT" w:eastAsia="iXFSY9yw+TimesNewRomanPSMT" w:hAnsi="iXFSY9yw+TimesNewRomanPSMT" w:cs="Times New Roman"/>
          <w:color w:val="000000"/>
          <w:spacing w:val="1"/>
          <w:sz w:val="18"/>
        </w:rPr>
        <w:t>acade</w:t>
      </w:r>
      <w:r w:rsidRPr="00AC57A3">
        <w:rPr>
          <w:rFonts w:ascii="iXFSY9yw+TimesNewRomanPSMT" w:eastAsia="iXFSY9yw+TimesNewRomanPSMT" w:hAnsi="iXFSY9yw+TimesNewRomanPSMT" w:cs="Times New Roman"/>
          <w:color w:val="000000"/>
          <w:spacing w:val="-1"/>
          <w:sz w:val="18"/>
        </w:rPr>
        <w:t>m</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cs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5"/>
          <w:sz w:val="18"/>
        </w:rPr>
        <w:t>d</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ve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an</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soc</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senses</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3"/>
          <w:sz w:val="18"/>
        </w:rPr>
        <w:t>T</w:t>
      </w:r>
      <w:r w:rsidRPr="00AC57A3">
        <w:rPr>
          <w:rFonts w:ascii="iXFSY9yw+TimesNewRomanPSMT" w:eastAsia="iXFSY9yw+TimesNewRomanPSMT" w:hAnsi="iXFSY9yw+TimesNewRomanPSMT" w:cs="Times New Roman"/>
          <w:color w:val="000000"/>
          <w:spacing w:val="1"/>
          <w:sz w:val="18"/>
        </w:rPr>
        <w:t>he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c</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cep</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ds</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ou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o</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be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ver</w:t>
      </w:r>
      <w:r w:rsidRPr="00AC57A3">
        <w:rPr>
          <w:rFonts w:ascii="iXFSY9yw+TimesNewRomanPSMT" w:eastAsia="iXFSY9yw+TimesNewRomanPSMT" w:hAnsi="iXFSY9yw+TimesNewRomanPSMT" w:cs="Times New Roman"/>
          <w:color w:val="000000"/>
          <w:spacing w:val="-3"/>
          <w:sz w:val="18"/>
        </w:rPr>
        <w:t>y</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3"/>
          <w:sz w:val="18"/>
        </w:rPr>
        <w:t>u</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
          <w:sz w:val="18"/>
        </w:rPr>
        <w:t>efu</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pacing w:val="1"/>
          <w:sz w:val="18"/>
        </w:rPr>
        <w:t>or</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3"/>
          <w:sz w:val="18"/>
        </w:rPr>
        <w:t>b</w:t>
      </w:r>
      <w:r w:rsidRPr="00AC57A3">
        <w:rPr>
          <w:rFonts w:ascii="iXFSY9yw+TimesNewRomanPSMT" w:eastAsia="iXFSY9yw+TimesNewRomanPSMT" w:hAnsi="iXFSY9yw+TimesNewRomanPSMT" w:cs="Times New Roman"/>
          <w:color w:val="000000"/>
          <w:spacing w:val="1"/>
          <w:sz w:val="18"/>
        </w:rPr>
        <w:t>o</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he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
          <w:sz w:val="18"/>
        </w:rPr>
        <w:t>en</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el</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 xml:space="preserve"> as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mpus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It 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lps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 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creas</w:t>
      </w:r>
      <w:r w:rsidRPr="00AC57A3">
        <w:rPr>
          <w:rFonts w:ascii="iXFSY9yw+TimesNewRomanPSMT" w:eastAsia="iXFSY9yw+TimesNewRomanPSMT" w:hAnsi="iXFSY9yw+TimesNewRomanPSMT" w:cs="Times New Roman"/>
          <w:color w:val="000000"/>
          <w:spacing w:val="2"/>
          <w:sz w:val="18"/>
        </w:rPr>
        <w:t>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the capa</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ili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a</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ers</w:t>
      </w:r>
      <w:r w:rsidRPr="00AC57A3">
        <w:rPr>
          <w:rFonts w:ascii="iXFSY9yw+TimesNewRomanPSMT" w:eastAsia="iXFSY9yw+TimesNewRomanPSMT" w:hAnsi="iXFSY9yw+TimesNewRomanPSMT" w:cs="Times New Roman"/>
          <w:color w:val="000000"/>
          <w:spacing w:val="2"/>
          <w:sz w:val="18"/>
        </w:rPr>
        <w:t>it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le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 </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ir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 xml:space="preserve">d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be considere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step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rd</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ma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t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nd</w:t>
      </w:r>
      <w:r w:rsidRPr="00AC57A3">
        <w:rPr>
          <w:rFonts w:ascii="iXFSY9yw+TimesNewRomanPSMT" w:eastAsia="iXFSY9yw+TimesNewRomanPSMT" w:hAnsi="iXFSY9yw+TimesNewRomanPSMT" w:cs="Times New Roman"/>
          <w:color w:val="000000"/>
          <w:sz w:val="18"/>
        </w:rPr>
        <w:t xml:space="preserve">ia.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Fi</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.1</w:t>
      </w:r>
      <w:r w:rsidRPr="00AC57A3">
        <w:rPr>
          <w:rFonts w:ascii="iXFSY9yw+TimesNewRomanPSMT" w:eastAsia="iXFSY9yw+TimesNewRomanPSMT" w:hAnsi="iXFSY9yw+TimesNewRomanPSMT" w:cs="Times New Roman"/>
          <w:color w:val="000000"/>
          <w:spacing w:val="2"/>
          <w:sz w:val="18"/>
        </w:rPr>
        <w:t>2</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t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users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licatio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are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inc</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 xml:space="preserve"> e</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yea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w:t>
      </w:r>
    </w:p>
    <w:p w14:paraId="05188713" w14:textId="0579911D" w:rsidR="00AC57A3" w:rsidRPr="00AC57A3" w:rsidRDefault="00AC57A3" w:rsidP="00AC57A3">
      <w:pPr>
        <w:widowControl/>
        <w:autoSpaceDE w:val="0"/>
        <w:autoSpaceDN w:val="0"/>
        <w:spacing w:before="276" w:line="202" w:lineRule="exact"/>
        <w:ind w:firstLine="361"/>
        <w:jc w:val="left"/>
        <w:rPr>
          <w:rFonts w:ascii="Cambria" w:eastAsia="MS Mincho" w:hAnsi="Cambria" w:cs="Times New Roman"/>
          <w:sz w:val="21"/>
        </w:rPr>
      </w:pPr>
      <w:r w:rsidRPr="00AC57A3">
        <w:rPr>
          <w:rFonts w:ascii="8zmtkv5c+TimesNewRomanPS" w:eastAsia="8zmtkv5c+TimesNewRomanPS" w:hAnsi="8zmtkv5c+TimesNewRomanPS" w:cs="Times New Roman"/>
          <w:b/>
          <w:color w:val="000000"/>
          <w:sz w:val="18"/>
        </w:rPr>
        <w:t>4.</w:t>
      </w:r>
      <w:r w:rsidRPr="00AC57A3">
        <w:rPr>
          <w:rFonts w:ascii="4wJY0mL0+Arial" w:eastAsia="4wJY0mL0+Arial" w:hAnsi="4wJY0mL0+Arial" w:cs="Times New Roman"/>
          <w:b/>
          <w:color w:val="000000"/>
          <w:sz w:val="18"/>
        </w:rPr>
        <w:t xml:space="preserve"> </w:t>
      </w:r>
      <w:r w:rsidRPr="00AC57A3">
        <w:rPr>
          <w:rFonts w:ascii="Arial" w:eastAsia="Arial" w:hAnsi="Arial" w:cs="Times New Roman"/>
          <w:b/>
          <w:color w:val="000000"/>
          <w:spacing w:val="88"/>
          <w:sz w:val="18"/>
        </w:rPr>
        <w:t xml:space="preserve"> </w:t>
      </w:r>
      <w:r w:rsidRPr="00AC57A3">
        <w:rPr>
          <w:rFonts w:ascii="8zmtkv5c+TimesNewRomanPS" w:eastAsia="8zmtkv5c+TimesNewRomanPS" w:hAnsi="8zmtkv5c+TimesNewRomanPS" w:cs="Times New Roman"/>
          <w:b/>
          <w:color w:val="000000"/>
          <w:sz w:val="18"/>
        </w:rPr>
        <w:t>Concl</w:t>
      </w:r>
      <w:r w:rsidRPr="00AC57A3">
        <w:rPr>
          <w:rFonts w:ascii="8zmtkv5c+TimesNewRomanPS" w:eastAsia="8zmtkv5c+TimesNewRomanPS" w:hAnsi="8zmtkv5c+TimesNewRomanPS" w:cs="Times New Roman"/>
          <w:b/>
          <w:color w:val="000000"/>
          <w:spacing w:val="-2"/>
          <w:sz w:val="18"/>
        </w:rPr>
        <w:t>u</w:t>
      </w:r>
      <w:r w:rsidRPr="00AC57A3">
        <w:rPr>
          <w:rFonts w:ascii="8zmtkv5c+TimesNewRomanPS" w:eastAsia="8zmtkv5c+TimesNewRomanPS" w:hAnsi="8zmtkv5c+TimesNewRomanPS" w:cs="Times New Roman"/>
          <w:b/>
          <w:color w:val="000000"/>
          <w:sz w:val="18"/>
        </w:rPr>
        <w:t>sio</w:t>
      </w:r>
      <w:r w:rsidRPr="00AC57A3">
        <w:rPr>
          <w:rFonts w:ascii="8zmtkv5c+TimesNewRomanPS" w:eastAsia="8zmtkv5c+TimesNewRomanPS" w:hAnsi="8zmtkv5c+TimesNewRomanPS" w:cs="Times New Roman"/>
          <w:b/>
          <w:color w:val="000000"/>
          <w:spacing w:val="2"/>
          <w:sz w:val="18"/>
        </w:rPr>
        <w:t>n</w:t>
      </w:r>
      <w:r w:rsidRPr="00AC57A3">
        <w:rPr>
          <w:rFonts w:ascii="8zmtkv5c+TimesNewRomanPS" w:eastAsia="8zmtkv5c+TimesNewRomanPS" w:hAnsi="8zmtkv5c+TimesNewRomanPS" w:cs="Times New Roman"/>
          <w:b/>
          <w:color w:val="000000"/>
          <w:sz w:val="18"/>
        </w:rPr>
        <w:t xml:space="preserve"> </w:t>
      </w:r>
    </w:p>
    <w:p w14:paraId="190287F2" w14:textId="27198F63" w:rsidR="00AC57A3" w:rsidRPr="00AC57A3" w:rsidRDefault="00AC57A3" w:rsidP="00AC57A3">
      <w:pPr>
        <w:widowControl/>
        <w:autoSpaceDE w:val="0"/>
        <w:autoSpaceDN w:val="0"/>
        <w:spacing w:before="182" w:line="236" w:lineRule="exact"/>
        <w:ind w:right="588" w:firstLine="368"/>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research</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att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pt</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ode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nize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cept</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g</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h</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dling</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ex</w:t>
      </w:r>
      <w:r w:rsidRPr="00AC57A3">
        <w:rPr>
          <w:rFonts w:ascii="iXFSY9yw+TimesNewRomanPSMT" w:eastAsia="iXFSY9yw+TimesNewRomanPSMT" w:hAnsi="iXFSY9yw+TimesNewRomanPSMT" w:cs="Times New Roman"/>
          <w:color w:val="000000"/>
          <w:spacing w:val="4"/>
          <w:sz w:val="18"/>
        </w:rPr>
        <w:t>c</w:t>
      </w:r>
      <w:r w:rsidRPr="00AC57A3">
        <w:rPr>
          <w:rFonts w:ascii="iXFSY9yw+TimesNewRomanPSMT" w:eastAsia="iXFSY9yw+TimesNewRomanPSMT" w:hAnsi="iXFSY9yw+TimesNewRomanPSMT" w:cs="Times New Roman"/>
          <w:color w:val="000000"/>
          <w:sz w:val="18"/>
        </w:rPr>
        <w:t>han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0"/>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z w:val="18"/>
        </w:rPr>
        <w:t>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ithi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be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pacing w:val="2"/>
          <w:sz w:val="18"/>
        </w:rPr>
        <w:t>po</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sibl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pacing w:val="4"/>
          <w:sz w:val="18"/>
        </w:rPr>
        <w:t>a</w:t>
      </w:r>
      <w:r w:rsidRPr="00AC57A3">
        <w:rPr>
          <w:rFonts w:ascii="iXFSY9yw+TimesNewRomanPSMT" w:eastAsia="iXFSY9yw+TimesNewRomanPSMT" w:hAnsi="iXFSY9yw+TimesNewRomanPSMT" w:cs="Times New Roman"/>
          <w:color w:val="000000"/>
          <w:sz w:val="18"/>
        </w:rPr>
        <w:t>y</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tive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b</w:t>
      </w:r>
      <w:r w:rsidRPr="00AC57A3">
        <w:rPr>
          <w:rFonts w:ascii="iXFSY9yw+TimesNewRomanPSMT" w:eastAsia="iXFSY9yw+TimesNewRomanPSMT" w:hAnsi="iXFSY9yw+TimesNewRomanPSMT" w:cs="Times New Roman"/>
          <w:color w:val="000000"/>
          <w:spacing w:val="4"/>
          <w:sz w:val="18"/>
        </w:rPr>
        <w:t>u</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ld</w:t>
      </w:r>
      <w:r w:rsidRPr="00AC57A3">
        <w:rPr>
          <w:rFonts w:ascii="iXFSY9yw+TimesNewRomanPSMT" w:eastAsia="iXFSY9yw+TimesNewRomanPSMT" w:hAnsi="iXFSY9yw+TimesNewRomanPSMT" w:cs="Times New Roman"/>
          <w:color w:val="000000"/>
          <w:spacing w:val="12"/>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ve</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arious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urp</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ses</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1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dents</w:t>
      </w:r>
      <w:r w:rsidRPr="00AC57A3">
        <w:rPr>
          <w:rFonts w:ascii="iXFSY9yw+TimesNewRomanPSMT" w:eastAsia="iXFSY9yw+TimesNewRomanPSMT" w:hAnsi="iXFSY9yw+TimesNewRomanPSMT" w:cs="Times New Roman"/>
          <w:color w:val="000000"/>
          <w:spacing w:val="4"/>
          <w:sz w:val="18"/>
        </w:rPr>
        <w:t>,</w:t>
      </w:r>
      <w:r w:rsidRPr="00AC57A3">
        <w:rPr>
          <w:rFonts w:ascii="iXFSY9yw+TimesNewRomanPSMT" w:eastAsia="iXFSY9yw+TimesNewRomanPSMT" w:hAnsi="iXFSY9yw+TimesNewRomanPSMT" w:cs="Times New Roman"/>
          <w:color w:val="000000"/>
          <w:sz w:val="18"/>
        </w:rPr>
        <w:t xml:space="preserve"> t</w:t>
      </w:r>
      <w:r w:rsidRPr="00AC57A3">
        <w:rPr>
          <w:rFonts w:ascii="iXFSY9yw+TimesNewRomanPSMT" w:eastAsia="iXFSY9yw+TimesNewRomanPSMT" w:hAnsi="iXFSY9yw+TimesNewRomanPSMT" w:cs="Times New Roman"/>
          <w:color w:val="000000"/>
          <w:spacing w:val="1"/>
          <w:sz w:val="18"/>
        </w:rPr>
        <w:t>ea</w:t>
      </w:r>
      <w:r w:rsidRPr="00AC57A3">
        <w:rPr>
          <w:rFonts w:ascii="iXFSY9yw+TimesNewRomanPSMT" w:eastAsia="iXFSY9yw+TimesNewRomanPSMT" w:hAnsi="iXFSY9yw+TimesNewRomanPSMT" w:cs="Times New Roman"/>
          <w:color w:val="000000"/>
          <w:spacing w:val="3"/>
          <w:sz w:val="18"/>
        </w:rPr>
        <w:t>c</w:t>
      </w:r>
      <w:r w:rsidRPr="00AC57A3">
        <w:rPr>
          <w:rFonts w:ascii="iXFSY9yw+TimesNewRomanPSMT" w:eastAsia="iXFSY9yw+TimesNewRomanPSMT" w:hAnsi="iXFSY9yw+TimesNewRomanPSMT" w:cs="Times New Roman"/>
          <w:color w:val="000000"/>
          <w:spacing w:val="1"/>
          <w:sz w:val="18"/>
        </w:rPr>
        <w:t>hers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and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5"/>
          <w:sz w:val="18"/>
        </w:rPr>
        <w:t>d</w:t>
      </w:r>
      <w:r w:rsidRPr="00AC57A3">
        <w:rPr>
          <w:rFonts w:ascii="iXFSY9yw+TimesNewRomanPSMT" w:eastAsia="iXFSY9yw+TimesNewRomanPSMT" w:hAnsi="iXFSY9yw+TimesNewRomanPSMT" w:cs="Times New Roman"/>
          <w:color w:val="000000"/>
          <w:spacing w:val="-3"/>
          <w:sz w:val="18"/>
        </w:rPr>
        <w:t>m</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ra</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1"/>
          <w:sz w:val="18"/>
        </w:rPr>
        <w:t>v</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9"/>
          <w:sz w:val="18"/>
        </w:rPr>
        <w:t xml:space="preserve"> </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
          <w:sz w:val="18"/>
        </w:rPr>
        <w:t>af</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an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9"/>
          <w:sz w:val="18"/>
        </w:rPr>
        <w:t xml:space="preserve"> </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
          <w:sz w:val="18"/>
        </w:rPr>
        <w:t>uc</w:t>
      </w:r>
      <w:r w:rsidRPr="00AC57A3">
        <w:rPr>
          <w:rFonts w:ascii="iXFSY9yw+TimesNewRomanPSMT" w:eastAsia="iXFSY9yw+TimesNewRomanPSMT" w:hAnsi="iXFSY9yw+TimesNewRomanPSMT" w:cs="Times New Roman"/>
          <w:color w:val="000000"/>
          <w:spacing w:val="3"/>
          <w:sz w:val="18"/>
        </w:rPr>
        <w:t>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na</w:t>
      </w:r>
      <w:r w:rsidRPr="00AC57A3">
        <w:rPr>
          <w:rFonts w:ascii="iXFSY9yw+TimesNewRomanPSMT" w:eastAsia="iXFSY9yw+TimesNewRomanPSMT" w:hAnsi="iXFSY9yw+TimesNewRomanPSMT" w:cs="Times New Roman"/>
          <w:color w:val="000000"/>
          <w:sz w:val="18"/>
        </w:rPr>
        <w:t xml:space="preserve">l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1"/>
          <w:sz w:val="18"/>
        </w:rPr>
        <w:t>ns</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1"/>
          <w:sz w:val="18"/>
        </w:rPr>
        <w:t>on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u</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3"/>
          <w:sz w:val="18"/>
        </w:rPr>
        <w:t>d</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3"/>
          <w:sz w:val="18"/>
        </w:rPr>
        <w:t>r</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s</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3"/>
          <w:sz w:val="18"/>
        </w:rPr>
        <w:t>n</w:t>
      </w:r>
      <w:r w:rsidRPr="00AC57A3">
        <w:rPr>
          <w:rFonts w:ascii="iXFSY9yw+TimesNewRomanPSMT" w:eastAsia="iXFSY9yw+TimesNewRomanPSMT" w:hAnsi="iXFSY9yw+TimesNewRomanPSMT" w:cs="Times New Roman"/>
          <w:color w:val="000000"/>
          <w:spacing w:val="1"/>
          <w:sz w:val="18"/>
        </w:rPr>
        <w:t>g</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3"/>
          <w:sz w:val="18"/>
        </w:rPr>
        <w:t>e</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a</w:t>
      </w:r>
      <w:r w:rsidRPr="00AC57A3">
        <w:rPr>
          <w:rFonts w:ascii="iXFSY9yw+TimesNewRomanPSMT" w:eastAsia="iXFSY9yw+TimesNewRomanPSMT" w:hAnsi="iXFSY9yw+TimesNewRomanPSMT" w:cs="Times New Roman"/>
          <w:color w:val="000000"/>
          <w:spacing w:val="3"/>
          <w:sz w:val="18"/>
        </w:rPr>
        <w:t>p</w:t>
      </w:r>
      <w:r w:rsidRPr="00AC57A3">
        <w:rPr>
          <w:rFonts w:ascii="iXFSY9yw+TimesNewRomanPSMT" w:eastAsia="iXFSY9yw+TimesNewRomanPSMT" w:hAnsi="iXFSY9yw+TimesNewRomanPSMT" w:cs="Times New Roman"/>
          <w:color w:val="000000"/>
          <w:spacing w:val="1"/>
          <w:sz w:val="18"/>
        </w:rPr>
        <w:t>p</w:t>
      </w:r>
      <w:r w:rsidRPr="00AC57A3">
        <w:rPr>
          <w:rFonts w:ascii="iXFSY9yw+TimesNewRomanPSMT" w:eastAsia="iXFSY9yw+TimesNewRomanPSMT" w:hAnsi="iXFSY9yw+TimesNewRomanPSMT" w:cs="Times New Roman"/>
          <w:color w:val="000000"/>
          <w:sz w:val="18"/>
        </w:rPr>
        <w:t>li</w:t>
      </w:r>
      <w:r w:rsidRPr="00AC57A3">
        <w:rPr>
          <w:rFonts w:ascii="iXFSY9yw+TimesNewRomanPSMT" w:eastAsia="iXFSY9yw+TimesNewRomanPSMT" w:hAnsi="iXFSY9yw+TimesNewRomanPSMT" w:cs="Times New Roman"/>
          <w:color w:val="000000"/>
          <w:spacing w:val="1"/>
          <w:sz w:val="18"/>
        </w:rPr>
        <w:t>ca</w:t>
      </w:r>
      <w:r w:rsidRPr="00AC57A3">
        <w:rPr>
          <w:rFonts w:ascii="iXFSY9yw+TimesNewRomanPSMT" w:eastAsia="iXFSY9yw+TimesNewRomanPSMT" w:hAnsi="iXFSY9yw+TimesNewRomanPSMT" w:cs="Times New Roman"/>
          <w:color w:val="000000"/>
          <w:sz w:val="18"/>
        </w:rPr>
        <w:t>ti</w:t>
      </w:r>
      <w:r w:rsidRPr="00AC57A3">
        <w:rPr>
          <w:rFonts w:ascii="iXFSY9yw+TimesNewRomanPSMT" w:eastAsia="iXFSY9yw+TimesNewRomanPSMT" w:hAnsi="iXFSY9yw+TimesNewRomanPSMT" w:cs="Times New Roman"/>
          <w:color w:val="000000"/>
          <w:spacing w:val="3"/>
          <w:sz w:val="18"/>
        </w:rPr>
        <w:t>o</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3"/>
          <w:sz w:val="18"/>
        </w:rPr>
        <w:t>T</w:t>
      </w:r>
      <w:r w:rsidRPr="00AC57A3">
        <w:rPr>
          <w:rFonts w:ascii="iXFSY9yw+TimesNewRomanPSMT" w:eastAsia="iXFSY9yw+TimesNewRomanPSMT" w:hAnsi="iXFSY9yw+TimesNewRomanPSMT" w:cs="Times New Roman"/>
          <w:color w:val="000000"/>
          <w:spacing w:val="-1"/>
          <w:sz w:val="18"/>
        </w:rPr>
        <w:t>h</w:t>
      </w:r>
      <w:r w:rsidRPr="00AC57A3">
        <w:rPr>
          <w:rFonts w:ascii="iXFSY9yw+TimesNewRomanPSMT" w:eastAsia="iXFSY9yw+TimesNewRomanPSMT" w:hAnsi="iXFSY9yw+TimesNewRomanPSMT" w:cs="Times New Roman"/>
          <w:color w:val="000000"/>
          <w:spacing w:val="1"/>
          <w:sz w:val="18"/>
        </w:rPr>
        <w:t>us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1"/>
          <w:sz w:val="18"/>
        </w:rPr>
        <w:t xml:space="preserve"> </w:t>
      </w:r>
      <w:r w:rsidRPr="00AC57A3">
        <w:rPr>
          <w:rFonts w:ascii="iXFSY9yw+TimesNewRomanPSMT" w:eastAsia="iXFSY9yw+TimesNewRomanPSMT" w:hAnsi="iXFSY9yw+TimesNewRomanPSMT" w:cs="Times New Roman"/>
          <w:color w:val="000000"/>
          <w:spacing w:val="-1"/>
          <w:sz w:val="18"/>
        </w:rPr>
        <w:t>n</w:t>
      </w:r>
      <w:r w:rsidRPr="00AC57A3">
        <w:rPr>
          <w:rFonts w:ascii="iXFSY9yw+TimesNewRomanPSMT" w:eastAsia="iXFSY9yw+TimesNewRomanPSMT" w:hAnsi="iXFSY9yw+TimesNewRomanPSMT" w:cs="Times New Roman"/>
          <w:color w:val="000000"/>
          <w:spacing w:val="1"/>
          <w:sz w:val="18"/>
        </w:rPr>
        <w:t>e</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1"/>
          <w:sz w:val="18"/>
        </w:rPr>
        <w:t>w</w:t>
      </w:r>
      <w:r w:rsidRPr="00AC57A3">
        <w:rPr>
          <w:rFonts w:ascii="iXFSY9yw+TimesNewRomanPSMT" w:eastAsia="iXFSY9yw+TimesNewRomanPSMT" w:hAnsi="iXFSY9yw+TimesNewRomanPSMT" w:cs="Times New Roman"/>
          <w:color w:val="000000"/>
          <w:spacing w:val="1"/>
          <w:sz w:val="18"/>
        </w:rPr>
        <w:t>ork</w:t>
      </w:r>
      <w:r w:rsidRPr="00AC57A3">
        <w:rPr>
          <w:rFonts w:ascii="iXFSY9yw+TimesNewRomanPSMT" w:eastAsia="iXFSY9yw+TimesNewRomanPSMT" w:hAnsi="iXFSY9yw+TimesNewRomanPSMT" w:cs="Times New Roman"/>
          <w:color w:val="000000"/>
          <w:sz w:val="18"/>
        </w:rPr>
        <w:t xml:space="preserve"> in</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ati</w:t>
      </w:r>
      <w:r w:rsidRPr="00AC57A3">
        <w:rPr>
          <w:rFonts w:ascii="iXFSY9yw+TimesNewRomanPSMT" w:eastAsia="iXFSY9yw+TimesNewRomanPSMT" w:hAnsi="iXFSY9yw+TimesNewRomanPSMT" w:cs="Times New Roman"/>
          <w:color w:val="000000"/>
          <w:spacing w:val="2"/>
          <w:sz w:val="18"/>
        </w:rPr>
        <w:t>on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lastRenderedPageBreak/>
        <w:t>s</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ro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capabiliti</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he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pacing w:val="4"/>
          <w:sz w:val="18"/>
        </w:rPr>
        <w:t>p</w:t>
      </w:r>
      <w:r w:rsidRPr="00AC57A3">
        <w:rPr>
          <w:rFonts w:ascii="iXFSY9yw+TimesNewRomanPSMT" w:eastAsia="iXFSY9yw+TimesNewRomanPSMT" w:hAnsi="iXFSY9yw+TimesNewRomanPSMT" w:cs="Times New Roman"/>
          <w:color w:val="000000"/>
          <w:sz w:val="18"/>
        </w:rPr>
        <w:t xml:space="preserve">us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of</w:t>
      </w:r>
      <w:r w:rsidRPr="00AC57A3">
        <w:rPr>
          <w:rFonts w:ascii="iXFSY9yw+TimesNewRomanPSMT" w:eastAsia="iXFSY9yw+TimesNewRomanPSMT" w:hAnsi="iXFSY9yw+TimesNewRomanPSMT" w:cs="Times New Roman"/>
          <w:color w:val="000000"/>
          <w:sz w:val="18"/>
        </w:rPr>
        <w:t>fe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ll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man</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ys</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th</w:t>
      </w:r>
      <w:r w:rsidRPr="00AC57A3">
        <w:rPr>
          <w:rFonts w:ascii="iXFSY9yw+TimesNewRomanPSMT" w:eastAsia="iXFSY9yw+TimesNewRomanPSMT" w:hAnsi="iXFSY9yw+TimesNewRomanPSMT" w:cs="Times New Roman"/>
          <w:color w:val="000000"/>
          <w:spacing w:val="8"/>
          <w:sz w:val="18"/>
        </w:rPr>
        <w:t>e</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s.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teache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ents</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ca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quire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etails</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st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on</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6"/>
          <w:sz w:val="18"/>
        </w:rPr>
        <w:t xml:space="preserve"> </w:t>
      </w:r>
      <w:r w:rsidRPr="00AC57A3">
        <w:rPr>
          <w:rFonts w:ascii="iXFSY9yw+TimesNewRomanPSMT" w:eastAsia="iXFSY9yw+TimesNewRomanPSMT" w:hAnsi="iXFSY9yw+TimesNewRomanPSMT" w:cs="Times New Roman"/>
          <w:color w:val="000000"/>
          <w:sz w:val="18"/>
        </w:rPr>
        <w:t>si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z w:val="18"/>
        </w:rPr>
        <w:t>le</w:t>
      </w:r>
      <w:r w:rsidRPr="00AC57A3">
        <w:rPr>
          <w:rFonts w:ascii="iXFSY9yw+TimesNewRomanPSMT" w:eastAsia="iXFSY9yw+TimesNewRomanPSMT" w:hAnsi="iXFSY9yw+TimesNewRomanPSMT" w:cs="Times New Roman"/>
          <w:color w:val="000000"/>
          <w:spacing w:val="8"/>
          <w:sz w:val="18"/>
        </w:rPr>
        <w:t xml:space="preserve"> </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nger</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ch.</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 xml:space="preserve"> </w:t>
      </w:r>
      <w:r w:rsidRPr="00AC57A3">
        <w:rPr>
          <w:rFonts w:ascii="iXFSY9yw+TimesNewRomanPSMT" w:eastAsia="iXFSY9yw+TimesNewRomanPSMT" w:hAnsi="iXFSY9yw+TimesNewRomanPSMT" w:cs="Times New Roman"/>
          <w:color w:val="000000"/>
          <w:sz w:val="18"/>
        </w:rPr>
        <w:t>conce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4"/>
          <w:sz w:val="18"/>
        </w:rPr>
        <w:t>t</w:t>
      </w:r>
      <w:r w:rsidRPr="00AC57A3">
        <w:rPr>
          <w:rFonts w:ascii="iXFSY9yw+TimesNewRomanPSMT" w:eastAsia="iXFSY9yw+TimesNewRomanPSMT" w:hAnsi="iXFSY9yw+TimesNewRomanPSMT" w:cs="Times New Roman"/>
          <w:color w:val="000000"/>
          <w:sz w:val="18"/>
        </w:rPr>
        <w:t xml:space="preserve"> stand</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out</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to</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be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ve</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ul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r</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dents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tea</w:t>
      </w:r>
      <w:r w:rsidRPr="00AC57A3">
        <w:rPr>
          <w:rFonts w:ascii="iXFSY9yw+TimesNewRomanPSMT" w:eastAsia="iXFSY9yw+TimesNewRomanPSMT" w:hAnsi="iXFSY9yw+TimesNewRomanPSMT" w:cs="Times New Roman"/>
          <w:color w:val="000000"/>
          <w:spacing w:val="2"/>
          <w:sz w:val="18"/>
        </w:rPr>
        <w:t>c</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ers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parent</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ell</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4"/>
          <w:sz w:val="18"/>
        </w:rPr>
        <w:t>m</w:t>
      </w:r>
      <w:r w:rsidRPr="00AC57A3">
        <w:rPr>
          <w:rFonts w:ascii="iXFSY9yw+TimesNewRomanPSMT" w:eastAsia="iXFSY9yw+TimesNewRomanPSMT" w:hAnsi="iXFSY9yw+TimesNewRomanPSMT" w:cs="Times New Roman"/>
          <w:color w:val="000000"/>
          <w:spacing w:val="2"/>
          <w:sz w:val="18"/>
        </w:rPr>
        <w:t>pu</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 xml:space="preserve">nd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elp</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c</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sin</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 capa</w:t>
      </w:r>
      <w:r w:rsidRPr="00AC57A3">
        <w:rPr>
          <w:rFonts w:ascii="iXFSY9yw+TimesNewRomanPSMT" w:eastAsia="iXFSY9yw+TimesNewRomanPSMT" w:hAnsi="iXFSY9yw+TimesNewRomanPSMT" w:cs="Times New Roman"/>
          <w:color w:val="000000"/>
          <w:spacing w:val="2"/>
          <w:sz w:val="18"/>
        </w:rPr>
        <w:t>b</w:t>
      </w:r>
      <w:r w:rsidRPr="00AC57A3">
        <w:rPr>
          <w:rFonts w:ascii="iXFSY9yw+TimesNewRomanPSMT" w:eastAsia="iXFSY9yw+TimesNewRomanPSMT" w:hAnsi="iXFSY9yw+TimesNewRomanPSMT" w:cs="Times New Roman"/>
          <w:color w:val="000000"/>
          <w:sz w:val="18"/>
        </w:rPr>
        <w:t>ili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of</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unive</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2"/>
          <w:sz w:val="18"/>
        </w:rPr>
        <w:t>it</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ha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le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the</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stude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ffai</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s</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l</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be</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con</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ide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as</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a</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g</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16"/>
          <w:sz w:val="18"/>
        </w:rPr>
        <w:t xml:space="preserve"> </w:t>
      </w:r>
      <w:r w:rsidRPr="00AC57A3">
        <w:rPr>
          <w:rFonts w:ascii="iXFSY9yw+TimesNewRomanPSMT" w:eastAsia="iXFSY9yw+TimesNewRomanPSMT" w:hAnsi="iXFSY9yw+TimesNewRomanPSMT" w:cs="Times New Roman"/>
          <w:color w:val="000000"/>
          <w:sz w:val="18"/>
        </w:rPr>
        <w:t>ste</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4"/>
          <w:sz w:val="18"/>
        </w:rPr>
        <w:t>w</w:t>
      </w:r>
      <w:r w:rsidRPr="00AC57A3">
        <w:rPr>
          <w:rFonts w:ascii="iXFSY9yw+TimesNewRomanPSMT" w:eastAsia="iXFSY9yw+TimesNewRomanPSMT" w:hAnsi="iXFSY9yw+TimesNewRomanPSMT" w:cs="Times New Roman"/>
          <w:color w:val="000000"/>
          <w:sz w:val="18"/>
        </w:rPr>
        <w:t>ards</w:t>
      </w:r>
      <w:r w:rsidRPr="00AC57A3">
        <w:rPr>
          <w:rFonts w:ascii="iXFSY9yw+TimesNewRomanPSMT" w:eastAsia="iXFSY9yw+TimesNewRomanPSMT" w:hAnsi="iXFSY9yw+TimesNewRomanPSMT"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mart In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ia. User c</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easi</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explore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he</w:t>
      </w:r>
      <w:r w:rsidRPr="00AC57A3">
        <w:rPr>
          <w:rFonts w:ascii="iXFSY9yw+TimesNewRomanPSMT" w:eastAsia="iXFSY9yw+TimesNewRomanPSMT" w:hAnsi="iXFSY9yw+TimesNewRomanPSMT" w:cs="Times New Roman"/>
          <w:color w:val="000000"/>
          <w:spacing w:val="2"/>
          <w:sz w:val="18"/>
        </w:rPr>
        <w:t xml:space="preserve">r </w:t>
      </w:r>
      <w:r w:rsidRPr="00AC57A3">
        <w:rPr>
          <w:rFonts w:ascii="iXFSY9yw+TimesNewRomanPSMT" w:eastAsia="iXFSY9yw+TimesNewRomanPSMT" w:hAnsi="iXFSY9yw+TimesNewRomanPSMT" w:cs="Times New Roman"/>
          <w:color w:val="000000"/>
          <w:sz w:val="18"/>
        </w:rPr>
        <w:t>goa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or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ings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 xml:space="preserve">n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is</w:t>
      </w:r>
      <w:r w:rsidRPr="00AC57A3">
        <w:rPr>
          <w:rFonts w:ascii="iXFSY9yw+TimesNewRomanPSMT" w:eastAsia="iXFSY9yw+TimesNewRomanPSMT" w:hAnsi="iXFSY9yw+TimesNewRomanPSMT" w:cs="Times New Roman"/>
          <w:color w:val="000000"/>
          <w:spacing w:val="2"/>
          <w:sz w:val="18"/>
        </w:rPr>
        <w:t xml:space="preserve"> ap</w:t>
      </w:r>
      <w:r w:rsidRPr="00AC57A3">
        <w:rPr>
          <w:rFonts w:ascii="iXFSY9yw+TimesNewRomanPSMT" w:eastAsia="iXFSY9yw+TimesNewRomanPSMT" w:hAnsi="iXFSY9yw+TimesNewRomanPSMT" w:cs="Times New Roman"/>
          <w:color w:val="000000"/>
          <w:sz w:val="18"/>
        </w:rPr>
        <w:t>p</w:t>
      </w:r>
      <w:r w:rsidRPr="00AC57A3">
        <w:rPr>
          <w:rFonts w:ascii="iXFSY9yw+TimesNewRomanPSMT" w:eastAsia="iXFSY9yw+TimesNewRomanPSMT" w:hAnsi="iXFSY9yw+TimesNewRomanPSMT" w:cs="Times New Roman"/>
          <w:color w:val="000000"/>
          <w:spacing w:val="6"/>
          <w:sz w:val="18"/>
        </w:rPr>
        <w:t>.</w:t>
      </w:r>
      <w:r w:rsidRPr="00AC57A3">
        <w:rPr>
          <w:rFonts w:ascii="iXFSY9yw+TimesNewRomanPSMT" w:eastAsia="iXFSY9yw+TimesNewRomanPSMT" w:hAnsi="iXFSY9yw+TimesNewRomanPSMT" w:cs="Times New Roman"/>
          <w:color w:val="000000"/>
          <w:sz w:val="18"/>
        </w:rPr>
        <w:t xml:space="preserve"> </w:t>
      </w:r>
    </w:p>
    <w:p w14:paraId="1126108E" w14:textId="319A2C5C" w:rsidR="00AC57A3" w:rsidRPr="00AC57A3" w:rsidRDefault="00AC57A3" w:rsidP="00AC57A3">
      <w:pPr>
        <w:widowControl/>
        <w:autoSpaceDE w:val="0"/>
        <w:autoSpaceDN w:val="0"/>
        <w:spacing w:before="278" w:line="200" w:lineRule="exact"/>
        <w:ind w:firstLine="360"/>
        <w:jc w:val="left"/>
        <w:rPr>
          <w:rFonts w:ascii="Cambria" w:eastAsia="MS Mincho" w:hAnsi="Cambria" w:cs="Times New Roman"/>
          <w:sz w:val="21"/>
        </w:rPr>
      </w:pPr>
      <w:r w:rsidRPr="00AC57A3">
        <w:rPr>
          <w:rFonts w:ascii="iXFSY9yw+TimesNewRomanPSMT" w:eastAsia="iXFSY9yw+TimesNewRomanPSMT" w:hAnsi="iXFSY9yw+TimesNewRomanPSMT" w:cs="Times New Roman"/>
          <w:color w:val="000000"/>
          <w:sz w:val="18"/>
        </w:rPr>
        <w:t>5.</w:t>
      </w:r>
      <w:r w:rsidRPr="00AC57A3">
        <w:rPr>
          <w:rFonts w:ascii="sA6770wB+ArialMT" w:eastAsia="sA6770wB+ArialMT" w:hAnsi="sA6770wB+ArialMT" w:cs="Times New Roman"/>
          <w:color w:val="000000"/>
          <w:sz w:val="18"/>
        </w:rPr>
        <w:t xml:space="preserve"> </w:t>
      </w:r>
      <w:r w:rsidRPr="00AC57A3">
        <w:rPr>
          <w:rFonts w:ascii="Arial" w:eastAsia="Arial" w:hAnsi="Arial" w:cs="Times New Roman"/>
          <w:color w:val="000000"/>
          <w:spacing w:val="88"/>
          <w:sz w:val="18"/>
        </w:rPr>
        <w:t xml:space="preserve"> </w:t>
      </w:r>
      <w:r w:rsidRPr="00AC57A3">
        <w:rPr>
          <w:rFonts w:ascii="8zmtkv5c+TimesNewRomanPS" w:eastAsia="8zmtkv5c+TimesNewRomanPS" w:hAnsi="8zmtkv5c+TimesNewRomanPS" w:cs="Times New Roman"/>
          <w:b/>
          <w:color w:val="000000"/>
          <w:sz w:val="18"/>
        </w:rPr>
        <w:t>Future Scope o</w:t>
      </w:r>
      <w:r w:rsidRPr="00AC57A3">
        <w:rPr>
          <w:rFonts w:ascii="8zmtkv5c+TimesNewRomanPS" w:eastAsia="8zmtkv5c+TimesNewRomanPS" w:hAnsi="8zmtkv5c+TimesNewRomanPS" w:cs="Times New Roman"/>
          <w:b/>
          <w:color w:val="000000"/>
          <w:spacing w:val="2"/>
          <w:sz w:val="18"/>
        </w:rPr>
        <w:t>f</w:t>
      </w:r>
      <w:r w:rsidRPr="00AC57A3">
        <w:rPr>
          <w:rFonts w:ascii="8zmtkv5c+TimesNewRomanPS" w:eastAsia="8zmtkv5c+TimesNewRomanPS" w:hAnsi="8zmtkv5c+TimesNewRomanPS" w:cs="Times New Roman"/>
          <w:b/>
          <w:color w:val="000000"/>
          <w:sz w:val="18"/>
        </w:rPr>
        <w:t xml:space="preserve"> Applicatio</w:t>
      </w:r>
      <w:r w:rsidRPr="00AC57A3">
        <w:rPr>
          <w:rFonts w:ascii="8zmtkv5c+TimesNewRomanPS" w:eastAsia="8zmtkv5c+TimesNewRomanPS" w:hAnsi="8zmtkv5c+TimesNewRomanPS" w:cs="Times New Roman"/>
          <w:b/>
          <w:color w:val="000000"/>
          <w:spacing w:val="4"/>
          <w:sz w:val="18"/>
        </w:rPr>
        <w:t>n</w:t>
      </w:r>
      <w:r w:rsidRPr="00AC57A3">
        <w:rPr>
          <w:rFonts w:ascii="iXFSY9yw+TimesNewRomanPSMT" w:eastAsia="iXFSY9yw+TimesNewRomanPSMT" w:hAnsi="iXFSY9yw+TimesNewRomanPSMT" w:cs="Times New Roman"/>
          <w:color w:val="000000"/>
          <w:spacing w:val="-1"/>
          <w:sz w:val="18"/>
        </w:rPr>
        <w:t xml:space="preserve"> </w:t>
      </w:r>
    </w:p>
    <w:p w14:paraId="6FC8CA70" w14:textId="14563365" w:rsidR="00AC57A3" w:rsidRDefault="00AC57A3" w:rsidP="00305EE5">
      <w:pPr>
        <w:widowControl/>
        <w:autoSpaceDE w:val="0"/>
        <w:autoSpaceDN w:val="0"/>
        <w:spacing w:before="194" w:line="232" w:lineRule="exact"/>
        <w:ind w:right="592" w:firstLine="360"/>
        <w:rPr>
          <w:rFonts w:ascii="iXFSY9yw+TimesNewRomanPSMT" w:eastAsia="iXFSY9yw+TimesNewRomanPSMT" w:hAnsi="iXFSY9yw+TimesNewRomanPSMT" w:cs="Times New Roman"/>
          <w:color w:val="000000"/>
          <w:sz w:val="18"/>
        </w:rPr>
      </w:pPr>
      <w:r w:rsidRPr="00AC57A3">
        <w:rPr>
          <w:rFonts w:ascii="iXFSY9yw+TimesNewRomanPSMT" w:eastAsia="iXFSY9yw+TimesNewRomanPSMT" w:hAnsi="iXFSY9yw+TimesNewRomanPSMT" w:cs="Times New Roman"/>
          <w:color w:val="000000"/>
          <w:sz w:val="18"/>
        </w:rPr>
        <w:t xml:space="preserve">As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pr</w:t>
      </w:r>
      <w:r w:rsidRPr="00AC57A3">
        <w:rPr>
          <w:rFonts w:ascii="iXFSY9yw+TimesNewRomanPSMT" w:eastAsia="iXFSY9yw+TimesNewRomanPSMT" w:hAnsi="iXFSY9yw+TimesNewRomanPSMT" w:cs="Times New Roman"/>
          <w:color w:val="000000"/>
          <w:spacing w:val="2"/>
          <w:sz w:val="18"/>
        </w:rPr>
        <w:t>op</w:t>
      </w:r>
      <w:r w:rsidRPr="00AC57A3">
        <w:rPr>
          <w:rFonts w:ascii="iXFSY9yw+TimesNewRomanPSMT" w:eastAsia="iXFSY9yw+TimesNewRomanPSMT" w:hAnsi="iXFSY9yw+TimesNewRomanPSMT" w:cs="Times New Roman"/>
          <w:color w:val="000000"/>
          <w:sz w:val="18"/>
        </w:rPr>
        <w:t>ose</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z w:val="18"/>
        </w:rPr>
        <w:t>pplicat</w:t>
      </w:r>
      <w:r w:rsidRPr="00AC57A3">
        <w:rPr>
          <w:rFonts w:ascii="iXFSY9yw+TimesNewRomanPSMT" w:eastAsia="iXFSY9yw+TimesNewRomanPSMT" w:hAnsi="iXFSY9yw+TimesNewRomanPSMT" w:cs="Times New Roman"/>
          <w:color w:val="000000"/>
          <w:spacing w:val="2"/>
          <w:sz w:val="18"/>
        </w:rPr>
        <w:t>io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cos</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f</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ect</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4"/>
          <w:sz w:val="18"/>
        </w:rPr>
        <w:t>r</w:t>
      </w:r>
      <w:r w:rsidRPr="00AC57A3">
        <w:rPr>
          <w:rFonts w:ascii="iXFSY9yw+TimesNewRomanPSMT" w:eastAsia="iXFSY9yw+TimesNewRomanPSMT" w:hAnsi="iXFSY9yw+TimesNewRomanPSMT" w:cs="Times New Roman"/>
          <w:color w:val="000000"/>
          <w:sz w:val="18"/>
        </w:rPr>
        <w:t>-</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ien</w:t>
      </w:r>
      <w:r w:rsidRPr="00AC57A3">
        <w:rPr>
          <w:rFonts w:ascii="iXFSY9yw+TimesNewRomanPSMT" w:eastAsia="iXFSY9yw+TimesNewRomanPSMT" w:hAnsi="iXFSY9yw+TimesNewRomanPSMT" w:cs="Times New Roman"/>
          <w:color w:val="000000"/>
          <w:spacing w:val="2"/>
          <w:sz w:val="18"/>
        </w:rPr>
        <w:t>dl</w:t>
      </w:r>
      <w:r w:rsidRPr="00AC57A3">
        <w:rPr>
          <w:rFonts w:ascii="iXFSY9yw+TimesNewRomanPSMT" w:eastAsia="iXFSY9yw+TimesNewRomanPSMT" w:hAnsi="iXFSY9yw+TimesNewRomanPSMT" w:cs="Times New Roman"/>
          <w:color w:val="000000"/>
          <w:spacing w:val="-2"/>
          <w:sz w:val="18"/>
        </w:rPr>
        <w:t>y</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an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ea</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o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 xml:space="preserve">use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 xml:space="preserve">so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 xml:space="preserve">at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z w:val="18"/>
        </w:rPr>
        <w:t>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z w:val="18"/>
        </w:rPr>
        <w:t>ca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pl</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me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 </w:t>
      </w:r>
      <w:r w:rsidRPr="00AC57A3">
        <w:rPr>
          <w:rFonts w:ascii="Arial" w:eastAsia="Arial" w:hAnsi="Arial" w:cs="Times New Roman"/>
          <w:color w:val="000000"/>
          <w:spacing w:val="-18"/>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de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 xml:space="preserve"> di</w:t>
      </w:r>
      <w:r w:rsidRPr="00AC57A3">
        <w:rPr>
          <w:rFonts w:ascii="iXFSY9yw+TimesNewRomanPSMT" w:eastAsia="iXFSY9yw+TimesNewRomanPSMT" w:hAnsi="iXFSY9yw+TimesNewRomanPSMT" w:cs="Times New Roman"/>
          <w:color w:val="000000"/>
          <w:spacing w:val="-2"/>
          <w:sz w:val="18"/>
        </w:rPr>
        <w:t>ff</w:t>
      </w:r>
      <w:r w:rsidRPr="00AC57A3">
        <w:rPr>
          <w:rFonts w:ascii="iXFSY9yw+TimesNewRomanPSMT" w:eastAsia="iXFSY9yw+TimesNewRomanPSMT" w:hAnsi="iXFSY9yw+TimesNewRomanPSMT" w:cs="Times New Roman"/>
          <w:color w:val="000000"/>
          <w:sz w:val="18"/>
        </w:rPr>
        <w:t>er</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z w:val="18"/>
        </w:rPr>
        <w:t xml:space="preserve">nt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situati</w:t>
      </w:r>
      <w:r w:rsidRPr="00AC57A3">
        <w:rPr>
          <w:rFonts w:ascii="iXFSY9yw+TimesNewRomanPSMT" w:eastAsia="iXFSY9yw+TimesNewRomanPSMT" w:hAnsi="iXFSY9yw+TimesNewRomanPSMT" w:cs="Times New Roman"/>
          <w:color w:val="000000"/>
          <w:spacing w:val="4"/>
          <w:sz w:val="18"/>
        </w:rPr>
        <w:t>o</w:t>
      </w:r>
      <w:r w:rsidRPr="00AC57A3">
        <w:rPr>
          <w:rFonts w:ascii="iXFSY9yw+TimesNewRomanPSMT" w:eastAsia="iXFSY9yw+TimesNewRomanPSMT" w:hAnsi="iXFSY9yw+TimesNewRomanPSMT" w:cs="Times New Roman"/>
          <w:color w:val="000000"/>
          <w:sz w:val="18"/>
        </w:rPr>
        <w:t xml:space="preserve">ns.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N</w:t>
      </w:r>
      <w:r w:rsidRPr="00AC57A3">
        <w:rPr>
          <w:rFonts w:ascii="iXFSY9yw+TimesNewRomanPSMT" w:eastAsia="iXFSY9yw+TimesNewRomanPSMT" w:hAnsi="iXFSY9yw+TimesNewRomanPSMT" w:cs="Times New Roman"/>
          <w:color w:val="000000"/>
          <w:spacing w:val="4"/>
          <w:sz w:val="18"/>
        </w:rPr>
        <w:t>e</w:t>
      </w:r>
      <w:r w:rsidRPr="00AC57A3">
        <w:rPr>
          <w:rFonts w:ascii="iXFSY9yw+TimesNewRomanPSMT" w:eastAsia="iXFSY9yw+TimesNewRomanPSMT" w:hAnsi="iXFSY9yw+TimesNewRomanPSMT" w:cs="Times New Roman"/>
          <w:color w:val="000000"/>
          <w:spacing w:val="-2"/>
          <w:sz w:val="18"/>
        </w:rPr>
        <w:t>w</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res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ca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add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the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re</w:t>
      </w:r>
      <w:r w:rsidRPr="00AC57A3">
        <w:rPr>
          <w:rFonts w:ascii="iXFSY9yw+TimesNewRomanPSMT" w:eastAsia="iXFSY9yw+TimesNewRomanPSMT" w:hAnsi="iXFSY9yw+TimesNewRomanPSMT" w:cs="Times New Roman"/>
          <w:color w:val="000000"/>
          <w:spacing w:val="2"/>
          <w:sz w:val="18"/>
        </w:rPr>
        <w:t>q</w:t>
      </w:r>
      <w:r w:rsidRPr="00AC57A3">
        <w:rPr>
          <w:rFonts w:ascii="iXFSY9yw+TimesNewRomanPSMT" w:eastAsia="iXFSY9yw+TimesNewRomanPSMT" w:hAnsi="iXFSY9yw+TimesNewRomanPSMT" w:cs="Times New Roman"/>
          <w:color w:val="000000"/>
          <w:sz w:val="18"/>
        </w:rPr>
        <w:t>uir</w:t>
      </w:r>
      <w:r w:rsidRPr="00AC57A3">
        <w:rPr>
          <w:rFonts w:ascii="iXFSY9yw+TimesNewRomanPSMT" w:eastAsia="iXFSY9yw+TimesNewRomanPSMT" w:hAnsi="iXFSY9yw+TimesNewRomanPSMT" w:cs="Times New Roman"/>
          <w:color w:val="000000"/>
          <w:spacing w:val="2"/>
          <w:sz w:val="18"/>
        </w:rPr>
        <w:t>e</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t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0"/>
          <w:sz w:val="18"/>
        </w:rPr>
        <w:t xml:space="preserve"> </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se</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d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D</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e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 xml:space="preserve">to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 xml:space="preserve">its </w:t>
      </w:r>
      <w:r w:rsidRPr="00AC57A3">
        <w:rPr>
          <w:rFonts w:ascii="Arial" w:eastAsia="Arial" w:hAnsi="Arial" w:cs="Times New Roman"/>
          <w:color w:val="000000"/>
          <w:spacing w:val="-24"/>
          <w:sz w:val="18"/>
        </w:rPr>
        <w:t xml:space="preserve"> </w:t>
      </w:r>
      <w:r w:rsidRPr="00AC57A3">
        <w:rPr>
          <w:rFonts w:ascii="iXFSY9yw+TimesNewRomanPSMT" w:eastAsia="iXFSY9yw+TimesNewRomanPSMT" w:hAnsi="iXFSY9yw+TimesNewRomanPSMT" w:cs="Times New Roman"/>
          <w:color w:val="000000"/>
          <w:sz w:val="18"/>
        </w:rPr>
        <w:t>va</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io</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s </w:t>
      </w:r>
      <w:r w:rsidRPr="00AC57A3">
        <w:rPr>
          <w:rFonts w:ascii="Arial" w:eastAsia="Arial" w:hAnsi="Arial" w:cs="Times New Roman"/>
          <w:color w:val="000000"/>
          <w:spacing w:val="-22"/>
          <w:sz w:val="18"/>
        </w:rPr>
        <w:t xml:space="preserve"> </w:t>
      </w:r>
      <w:r w:rsidRPr="00AC57A3">
        <w:rPr>
          <w:rFonts w:ascii="iXFSY9yw+TimesNewRomanPSMT" w:eastAsia="iXFSY9yw+TimesNewRomanPSMT" w:hAnsi="iXFSY9yw+TimesNewRomanPSMT" w:cs="Times New Roman"/>
          <w:color w:val="000000"/>
          <w:sz w:val="18"/>
        </w:rPr>
        <w:t>fea</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u</w:t>
      </w:r>
      <w:r w:rsidRPr="00AC57A3">
        <w:rPr>
          <w:rFonts w:ascii="iXFSY9yw+TimesNewRomanPSMT" w:eastAsia="iXFSY9yw+TimesNewRomanPSMT" w:hAnsi="iXFSY9yw+TimesNewRomanPSMT" w:cs="Times New Roman"/>
          <w:color w:val="000000"/>
          <w:spacing w:val="2"/>
          <w:sz w:val="18"/>
        </w:rPr>
        <w:t>r</w:t>
      </w:r>
      <w:r w:rsidRPr="00AC57A3">
        <w:rPr>
          <w:rFonts w:ascii="iXFSY9yw+TimesNewRomanPSMT" w:eastAsia="iXFSY9yw+TimesNewRomanPSMT" w:hAnsi="iXFSY9yw+TimesNewRomanPSMT" w:cs="Times New Roman"/>
          <w:color w:val="000000"/>
          <w:sz w:val="18"/>
        </w:rPr>
        <w:t>es</w:t>
      </w:r>
      <w:r w:rsidRPr="00AC57A3">
        <w:rPr>
          <w:rFonts w:ascii="iXFSY9yw+TimesNewRomanPSMT" w:eastAsia="iXFSY9yw+TimesNewRomanPSMT" w:hAnsi="iXFSY9yw+TimesNewRomanPSMT" w:cs="Times New Roman"/>
          <w:color w:val="000000"/>
          <w:spacing w:val="2"/>
          <w:sz w:val="18"/>
        </w:rPr>
        <w:t>,</w:t>
      </w:r>
      <w:r w:rsidRPr="00AC57A3">
        <w:rPr>
          <w:rFonts w:ascii="iXFSY9yw+TimesNewRomanPSMT" w:eastAsia="iXFSY9yw+TimesNewRomanPSMT" w:hAnsi="iXFSY9yw+TimesNewRomanPSMT" w:cs="Times New Roman"/>
          <w:color w:val="000000"/>
          <w:sz w:val="18"/>
        </w:rPr>
        <w:t xml:space="preserve"> re</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sabili</w:t>
      </w:r>
      <w:r w:rsidRPr="00AC57A3">
        <w:rPr>
          <w:rFonts w:ascii="iXFSY9yw+TimesNewRomanPSMT" w:eastAsia="iXFSY9yw+TimesNewRomanPSMT" w:hAnsi="iXFSY9yw+TimesNewRomanPSMT" w:cs="Times New Roman"/>
          <w:color w:val="000000"/>
          <w:spacing w:val="2"/>
          <w:sz w:val="18"/>
        </w:rPr>
        <w:t>t</w:t>
      </w:r>
      <w:r w:rsidRPr="00AC57A3">
        <w:rPr>
          <w:rFonts w:ascii="iXFSY9yw+TimesNewRomanPSMT" w:eastAsia="iXFSY9yw+TimesNewRomanPSMT" w:hAnsi="iXFSY9yw+TimesNewRomanPSMT" w:cs="Times New Roman"/>
          <w:color w:val="000000"/>
          <w:sz w:val="18"/>
        </w:rPr>
        <w:t>y is a</w:t>
      </w:r>
      <w:r w:rsidRPr="00AC57A3">
        <w:rPr>
          <w:rFonts w:ascii="iXFSY9yw+TimesNewRomanPSMT" w:eastAsia="iXFSY9yw+TimesNewRomanPSMT" w:hAnsi="iXFSY9yw+TimesNewRomanPSMT" w:cs="Times New Roman"/>
          <w:color w:val="000000"/>
          <w:spacing w:val="2"/>
          <w:sz w:val="18"/>
        </w:rPr>
        <w:t>l</w:t>
      </w:r>
      <w:r w:rsidRPr="00AC57A3">
        <w:rPr>
          <w:rFonts w:ascii="iXFSY9yw+TimesNewRomanPSMT" w:eastAsia="iXFSY9yw+TimesNewRomanPSMT" w:hAnsi="iXFSY9yw+TimesNewRomanPSMT" w:cs="Times New Roman"/>
          <w:color w:val="000000"/>
          <w:sz w:val="18"/>
        </w:rPr>
        <w:t xml:space="preserve">so </w:t>
      </w:r>
      <w:r w:rsidRPr="00AC57A3">
        <w:rPr>
          <w:rFonts w:ascii="iXFSY9yw+TimesNewRomanPSMT" w:eastAsia="iXFSY9yw+TimesNewRomanPSMT" w:hAnsi="iXFSY9yw+TimesNewRomanPSMT" w:cs="Times New Roman"/>
          <w:color w:val="000000"/>
          <w:spacing w:val="-2"/>
          <w:sz w:val="18"/>
        </w:rPr>
        <w:t>f</w:t>
      </w:r>
      <w:r w:rsidRPr="00AC57A3">
        <w:rPr>
          <w:rFonts w:ascii="iXFSY9yw+TimesNewRomanPSMT" w:eastAsia="iXFSY9yw+TimesNewRomanPSMT" w:hAnsi="iXFSY9yw+TimesNewRomanPSMT" w:cs="Times New Roman"/>
          <w:color w:val="000000"/>
          <w:sz w:val="18"/>
        </w:rPr>
        <w:t>e</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s</w:t>
      </w:r>
      <w:r w:rsidRPr="00AC57A3">
        <w:rPr>
          <w:rFonts w:ascii="iXFSY9yw+TimesNewRomanPSMT" w:eastAsia="iXFSY9yw+TimesNewRomanPSMT" w:hAnsi="iXFSY9yw+TimesNewRomanPSMT" w:cs="Times New Roman"/>
          <w:color w:val="000000"/>
          <w:sz w:val="18"/>
        </w:rPr>
        <w:t xml:space="preserve">ible, </w:t>
      </w:r>
      <w:r w:rsidRPr="00AC57A3">
        <w:rPr>
          <w:rFonts w:ascii="iXFSY9yw+TimesNewRomanPSMT" w:eastAsia="iXFSY9yw+TimesNewRomanPSMT" w:hAnsi="iXFSY9yw+TimesNewRomanPSMT" w:cs="Times New Roman"/>
          <w:color w:val="000000"/>
          <w:spacing w:val="2"/>
          <w:sz w:val="18"/>
        </w:rPr>
        <w:t>and</w:t>
      </w:r>
      <w:r w:rsidRPr="00AC57A3">
        <w:rPr>
          <w:rFonts w:ascii="iXFSY9yw+TimesNewRomanPSMT" w:eastAsia="iXFSY9yw+TimesNewRomanPSMT" w:hAnsi="iXFSY9yw+TimesNewRomanPSMT" w:cs="Times New Roman"/>
          <w:color w:val="000000"/>
          <w:sz w:val="18"/>
        </w:rPr>
        <w:t xml:space="preserve"> all </w:t>
      </w:r>
      <w:r w:rsidRPr="00AC57A3">
        <w:rPr>
          <w:rFonts w:ascii="iXFSY9yw+TimesNewRomanPSMT" w:eastAsia="iXFSY9yw+TimesNewRomanPSMT" w:hAnsi="iXFSY9yw+TimesNewRomanPSMT" w:cs="Times New Roman"/>
          <w:color w:val="000000"/>
          <w:spacing w:val="-2"/>
          <w:sz w:val="18"/>
        </w:rPr>
        <w:t>m</w:t>
      </w:r>
      <w:r w:rsidRPr="00AC57A3">
        <w:rPr>
          <w:rFonts w:ascii="iXFSY9yw+TimesNewRomanPSMT" w:eastAsia="iXFSY9yw+TimesNewRomanPSMT" w:hAnsi="iXFSY9yw+TimesNewRomanPSMT" w:cs="Times New Roman"/>
          <w:color w:val="000000"/>
          <w:sz w:val="18"/>
        </w:rPr>
        <w:t>od</w:t>
      </w:r>
      <w:r w:rsidRPr="00AC57A3">
        <w:rPr>
          <w:rFonts w:ascii="iXFSY9yw+TimesNewRomanPSMT" w:eastAsia="iXFSY9yw+TimesNewRomanPSMT" w:hAnsi="iXFSY9yw+TimesNewRomanPSMT" w:cs="Times New Roman"/>
          <w:color w:val="000000"/>
          <w:spacing w:val="2"/>
          <w:sz w:val="18"/>
        </w:rPr>
        <w:t>u</w:t>
      </w:r>
      <w:r w:rsidRPr="00AC57A3">
        <w:rPr>
          <w:rFonts w:ascii="iXFSY9yw+TimesNewRomanPSMT" w:eastAsia="iXFSY9yw+TimesNewRomanPSMT" w:hAnsi="iXFSY9yw+TimesNewRomanPSMT" w:cs="Times New Roman"/>
          <w:color w:val="000000"/>
          <w:sz w:val="18"/>
        </w:rPr>
        <w:t xml:space="preserve">les </w:t>
      </w:r>
      <w:r w:rsidRPr="00AC57A3">
        <w:rPr>
          <w:rFonts w:ascii="iXFSY9yw+TimesNewRomanPSMT" w:eastAsia="iXFSY9yw+TimesNewRomanPSMT" w:hAnsi="iXFSY9yw+TimesNewRomanPSMT" w:cs="Times New Roman"/>
          <w:color w:val="000000"/>
          <w:spacing w:val="2"/>
          <w:sz w:val="18"/>
        </w:rPr>
        <w:t>i</w:t>
      </w:r>
      <w:r w:rsidRPr="00AC57A3">
        <w:rPr>
          <w:rFonts w:ascii="iXFSY9yw+TimesNewRomanPSMT" w:eastAsia="iXFSY9yw+TimesNewRomanPSMT" w:hAnsi="iXFSY9yw+TimesNewRomanPSMT" w:cs="Times New Roman"/>
          <w:color w:val="000000"/>
          <w:sz w:val="18"/>
        </w:rPr>
        <w:t>n t</w:t>
      </w:r>
      <w:r w:rsidRPr="00AC57A3">
        <w:rPr>
          <w:rFonts w:ascii="iXFSY9yw+TimesNewRomanPSMT" w:eastAsia="iXFSY9yw+TimesNewRomanPSMT" w:hAnsi="iXFSY9yw+TimesNewRomanPSMT" w:cs="Times New Roman"/>
          <w:color w:val="000000"/>
          <w:spacing w:val="-2"/>
          <w:sz w:val="18"/>
        </w:rPr>
        <w:t>h</w:t>
      </w:r>
      <w:r w:rsidRPr="00AC57A3">
        <w:rPr>
          <w:rFonts w:ascii="iXFSY9yw+TimesNewRomanPSMT" w:eastAsia="iXFSY9yw+TimesNewRomanPSMT" w:hAnsi="iXFSY9yw+TimesNewRomanPSMT" w:cs="Times New Roman"/>
          <w:color w:val="000000"/>
          <w:sz w:val="18"/>
        </w:rPr>
        <w:t>e ap</w:t>
      </w:r>
      <w:r w:rsidRPr="00AC57A3">
        <w:rPr>
          <w:rFonts w:ascii="iXFSY9yw+TimesNewRomanPSMT" w:eastAsia="iXFSY9yw+TimesNewRomanPSMT" w:hAnsi="iXFSY9yw+TimesNewRomanPSMT" w:cs="Times New Roman"/>
          <w:color w:val="000000"/>
          <w:spacing w:val="2"/>
          <w:sz w:val="18"/>
        </w:rPr>
        <w:t>p</w:t>
      </w:r>
      <w:r w:rsidRPr="00AC57A3">
        <w:rPr>
          <w:rFonts w:ascii="iXFSY9yw+TimesNewRomanPSMT" w:eastAsia="iXFSY9yw+TimesNewRomanPSMT" w:hAnsi="iXFSY9yw+TimesNewRomanPSMT" w:cs="Times New Roman"/>
          <w:color w:val="000000"/>
          <w:sz w:val="18"/>
        </w:rPr>
        <w:t>licati</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z w:val="18"/>
        </w:rPr>
        <w:t xml:space="preserve"> pr</w:t>
      </w:r>
      <w:r w:rsidRPr="00AC57A3">
        <w:rPr>
          <w:rFonts w:ascii="iXFSY9yw+TimesNewRomanPSMT" w:eastAsia="iXFSY9yw+TimesNewRomanPSMT" w:hAnsi="iXFSY9yw+TimesNewRomanPSMT" w:cs="Times New Roman"/>
          <w:color w:val="000000"/>
          <w:spacing w:val="2"/>
          <w:sz w:val="18"/>
        </w:rPr>
        <w:t>o</w:t>
      </w:r>
      <w:r w:rsidRPr="00AC57A3">
        <w:rPr>
          <w:rFonts w:ascii="iXFSY9yw+TimesNewRomanPSMT" w:eastAsia="iXFSY9yw+TimesNewRomanPSMT" w:hAnsi="iXFSY9yw+TimesNewRomanPSMT" w:cs="Times New Roman"/>
          <w:color w:val="000000"/>
          <w:spacing w:val="-2"/>
          <w:sz w:val="18"/>
        </w:rPr>
        <w:t>v</w:t>
      </w:r>
      <w:r w:rsidRPr="00AC57A3">
        <w:rPr>
          <w:rFonts w:ascii="iXFSY9yw+TimesNewRomanPSMT" w:eastAsia="iXFSY9yw+TimesNewRomanPSMT" w:hAnsi="iXFSY9yw+TimesNewRomanPSMT" w:cs="Times New Roman"/>
          <w:color w:val="000000"/>
          <w:sz w:val="18"/>
        </w:rPr>
        <w:t>ide</w:t>
      </w:r>
      <w:r w:rsidRPr="00AC57A3">
        <w:rPr>
          <w:rFonts w:ascii="iXFSY9yw+TimesNewRomanPSMT" w:eastAsia="iXFSY9yw+TimesNewRomanPSMT" w:hAnsi="iXFSY9yw+TimesNewRomanPSMT" w:cs="Times New Roman"/>
          <w:color w:val="000000"/>
          <w:spacing w:val="2"/>
          <w:sz w:val="18"/>
        </w:rPr>
        <w:t xml:space="preserve"> </w:t>
      </w:r>
      <w:r w:rsidRPr="00AC57A3">
        <w:rPr>
          <w:rFonts w:ascii="iXFSY9yw+TimesNewRomanPSMT" w:eastAsia="iXFSY9yw+TimesNewRomanPSMT" w:hAnsi="iXFSY9yw+TimesNewRomanPSMT" w:cs="Times New Roman"/>
          <w:color w:val="000000"/>
          <w:sz w:val="18"/>
        </w:rPr>
        <w:t>fle</w:t>
      </w:r>
      <w:r w:rsidRPr="00AC57A3">
        <w:rPr>
          <w:rFonts w:ascii="iXFSY9yw+TimesNewRomanPSMT" w:eastAsia="iXFSY9yw+TimesNewRomanPSMT" w:hAnsi="iXFSY9yw+TimesNewRomanPSMT" w:cs="Times New Roman"/>
          <w:color w:val="000000"/>
          <w:spacing w:val="2"/>
          <w:sz w:val="18"/>
        </w:rPr>
        <w:t>x</w:t>
      </w:r>
      <w:r w:rsidRPr="00AC57A3">
        <w:rPr>
          <w:rFonts w:ascii="iXFSY9yw+TimesNewRomanPSMT" w:eastAsia="iXFSY9yw+TimesNewRomanPSMT" w:hAnsi="iXFSY9yw+TimesNewRomanPSMT" w:cs="Times New Roman"/>
          <w:color w:val="000000"/>
          <w:sz w:val="18"/>
        </w:rPr>
        <w:t>ibilit</w:t>
      </w:r>
      <w:r w:rsidRPr="00AC57A3">
        <w:rPr>
          <w:rFonts w:ascii="iXFSY9yw+TimesNewRomanPSMT" w:eastAsia="iXFSY9yw+TimesNewRomanPSMT" w:hAnsi="iXFSY9yw+TimesNewRomanPSMT" w:cs="Times New Roman"/>
          <w:color w:val="000000"/>
          <w:spacing w:val="-4"/>
          <w:sz w:val="18"/>
        </w:rPr>
        <w:t>y</w:t>
      </w:r>
      <w:r w:rsidRPr="00AC57A3">
        <w:rPr>
          <w:rFonts w:ascii="iXFSY9yw+TimesNewRomanPSMT" w:eastAsia="iXFSY9yw+TimesNewRomanPSMT" w:hAnsi="iXFSY9yw+TimesNewRomanPSMT" w:cs="Times New Roman"/>
          <w:color w:val="000000"/>
          <w:sz w:val="18"/>
        </w:rPr>
        <w:t xml:space="preserve"> </w:t>
      </w:r>
      <w:r w:rsidRPr="00AC57A3">
        <w:rPr>
          <w:rFonts w:ascii="iXFSY9yw+TimesNewRomanPSMT" w:eastAsia="iXFSY9yw+TimesNewRomanPSMT" w:hAnsi="iXFSY9yw+TimesNewRomanPSMT" w:cs="Times New Roman"/>
          <w:color w:val="000000"/>
          <w:spacing w:val="2"/>
          <w:sz w:val="18"/>
        </w:rPr>
        <w:t>a</w:t>
      </w:r>
      <w:r w:rsidRPr="00AC57A3">
        <w:rPr>
          <w:rFonts w:ascii="iXFSY9yw+TimesNewRomanPSMT" w:eastAsia="iXFSY9yw+TimesNewRomanPSMT" w:hAnsi="iXFSY9yw+TimesNewRomanPSMT" w:cs="Times New Roman"/>
          <w:color w:val="000000"/>
          <w:spacing w:val="-2"/>
          <w:sz w:val="18"/>
        </w:rPr>
        <w:t>n</w:t>
      </w:r>
      <w:r w:rsidRPr="00AC57A3">
        <w:rPr>
          <w:rFonts w:ascii="iXFSY9yw+TimesNewRomanPSMT" w:eastAsia="iXFSY9yw+TimesNewRomanPSMT" w:hAnsi="iXFSY9yw+TimesNewRomanPSMT" w:cs="Times New Roman"/>
          <w:color w:val="000000"/>
          <w:spacing w:val="2"/>
          <w:sz w:val="18"/>
        </w:rPr>
        <w:t>d</w:t>
      </w:r>
      <w:r w:rsidRPr="00AC57A3">
        <w:rPr>
          <w:rFonts w:ascii="iXFSY9yw+TimesNewRomanPSMT" w:eastAsia="iXFSY9yw+TimesNewRomanPSMT" w:hAnsi="iXFSY9yw+TimesNewRomanPSMT" w:cs="Times New Roman"/>
          <w:color w:val="000000"/>
          <w:sz w:val="18"/>
        </w:rPr>
        <w:t xml:space="preserve"> ease</w:t>
      </w:r>
      <w:r w:rsidRPr="00AC57A3">
        <w:rPr>
          <w:rFonts w:ascii="iXFSY9yw+TimesNewRomanPSMT" w:eastAsia="iXFSY9yw+TimesNewRomanPSMT" w:hAnsi="iXFSY9yw+TimesNewRomanPSMT" w:cs="Times New Roman"/>
          <w:color w:val="000000"/>
          <w:spacing w:val="2"/>
          <w:sz w:val="18"/>
        </w:rPr>
        <w:t xml:space="preserve"> o</w:t>
      </w:r>
      <w:r w:rsidRPr="00AC57A3">
        <w:rPr>
          <w:rFonts w:ascii="iXFSY9yw+TimesNewRomanPSMT" w:eastAsia="iXFSY9yw+TimesNewRomanPSMT" w:hAnsi="iXFSY9yw+TimesNewRomanPSMT" w:cs="Times New Roman"/>
          <w:color w:val="000000"/>
          <w:sz w:val="18"/>
        </w:rPr>
        <w:t>f access</w:t>
      </w:r>
      <w:r w:rsidRPr="00AC57A3">
        <w:rPr>
          <w:rFonts w:ascii="iXFSY9yw+TimesNewRomanPSMT" w:eastAsia="iXFSY9yw+TimesNewRomanPSMT" w:hAnsi="iXFSY9yw+TimesNewRomanPSMT" w:cs="Times New Roman"/>
          <w:color w:val="000000"/>
          <w:spacing w:val="8"/>
          <w:sz w:val="18"/>
        </w:rPr>
        <w:t>.</w:t>
      </w:r>
      <w:r w:rsidRPr="00AC57A3">
        <w:rPr>
          <w:rFonts w:ascii="iXFSY9yw+TimesNewRomanPSMT" w:eastAsia="iXFSY9yw+TimesNewRomanPSMT" w:hAnsi="iXFSY9yw+TimesNewRomanPSMT" w:cs="Times New Roman"/>
          <w:color w:val="000000"/>
          <w:sz w:val="18"/>
        </w:rPr>
        <w:t xml:space="preserve"> </w:t>
      </w:r>
    </w:p>
    <w:p w14:paraId="2E973ED3" w14:textId="2A0A6F6E" w:rsidR="00AC57A3" w:rsidRPr="00305EE5" w:rsidRDefault="00305EE5" w:rsidP="00305EE5">
      <w:pPr>
        <w:spacing w:line="240" w:lineRule="auto"/>
        <w:ind w:firstLine="480"/>
        <w:rPr>
          <w:rFonts w:ascii="iXFSY9yw+TimesNewRomanPSMT" w:eastAsiaTheme="minorEastAsia" w:hAnsi="iXFSY9yw+TimesNewRomanPSMT" w:cs="Times New Roman"/>
          <w:sz w:val="18"/>
        </w:rPr>
      </w:pPr>
      <w:r>
        <w:rPr>
          <w:noProof/>
        </w:rPr>
        <w:drawing>
          <wp:anchor distT="0" distB="0" distL="114300" distR="114300" simplePos="0" relativeHeight="251674624" behindDoc="0" locked="0" layoutInCell="1" allowOverlap="1" wp14:anchorId="0F8B6194" wp14:editId="712B2D26">
            <wp:simplePos x="0" y="0"/>
            <wp:positionH relativeFrom="column">
              <wp:posOffset>0</wp:posOffset>
            </wp:positionH>
            <wp:positionV relativeFrom="paragraph">
              <wp:posOffset>152400</wp:posOffset>
            </wp:positionV>
            <wp:extent cx="5274310" cy="34950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anchor>
        </w:drawing>
      </w:r>
    </w:p>
    <w:p w14:paraId="099B14E3" w14:textId="603524B8" w:rsidR="00AC57A3" w:rsidRDefault="00AC57A3" w:rsidP="00E317E2">
      <w:pPr>
        <w:widowControl/>
        <w:autoSpaceDE w:val="0"/>
        <w:autoSpaceDN w:val="0"/>
        <w:spacing w:before="530" w:line="220" w:lineRule="exact"/>
        <w:ind w:firstLineChars="800" w:firstLine="1600"/>
        <w:jc w:val="left"/>
        <w:rPr>
          <w:rFonts w:ascii="Cambria" w:eastAsiaTheme="minorEastAsia" w:hAnsi="Cambria" w:cs="Times New Roman"/>
          <w:sz w:val="21"/>
        </w:rPr>
      </w:pPr>
      <w:r w:rsidRPr="00AC57A3">
        <w:rPr>
          <w:rFonts w:ascii="iXFSY9yw+TimesNewRomanPSMT" w:eastAsia="iXFSY9yw+TimesNewRomanPSMT" w:hAnsi="iXFSY9yw+TimesNewRomanPSMT" w:cs="Times New Roman"/>
          <w:color w:val="000000"/>
          <w:sz w:val="20"/>
        </w:rPr>
        <w:t>F</w:t>
      </w:r>
      <w:r w:rsidRPr="00AC57A3">
        <w:rPr>
          <w:rFonts w:ascii="iXFSY9yw+TimesNewRomanPSMT" w:eastAsia="iXFSY9yw+TimesNewRomanPSMT" w:hAnsi="iXFSY9yw+TimesNewRomanPSMT" w:cs="Times New Roman"/>
          <w:color w:val="000000"/>
          <w:spacing w:val="2"/>
          <w:sz w:val="20"/>
        </w:rPr>
        <w:t>i</w:t>
      </w:r>
      <w:r w:rsidRPr="00AC57A3">
        <w:rPr>
          <w:rFonts w:ascii="iXFSY9yw+TimesNewRomanPSMT" w:eastAsia="iXFSY9yw+TimesNewRomanPSMT" w:hAnsi="iXFSY9yw+TimesNewRomanPSMT" w:cs="Times New Roman"/>
          <w:color w:val="000000"/>
          <w:spacing w:val="-2"/>
          <w:sz w:val="20"/>
        </w:rPr>
        <w:t>g</w:t>
      </w:r>
      <w:r w:rsidRPr="00AC57A3">
        <w:rPr>
          <w:rFonts w:ascii="iXFSY9yw+TimesNewRomanPSMT" w:eastAsia="iXFSY9yw+TimesNewRomanPSMT" w:hAnsi="iXFSY9yw+TimesNewRomanPSMT" w:cs="Times New Roman"/>
          <w:color w:val="000000"/>
          <w:spacing w:val="2"/>
          <w:sz w:val="20"/>
        </w:rPr>
        <w:t>.</w:t>
      </w:r>
      <w:r w:rsidR="00E317E2">
        <w:rPr>
          <w:rFonts w:ascii="iXFSY9yw+TimesNewRomanPSMT" w:eastAsia="iXFSY9yw+TimesNewRomanPSMT" w:hAnsi="iXFSY9yw+TimesNewRomanPSMT" w:cs="Times New Roman"/>
          <w:color w:val="000000"/>
          <w:spacing w:val="2"/>
          <w:sz w:val="20"/>
        </w:rPr>
        <w:t>1</w:t>
      </w:r>
      <w:r w:rsidRPr="00AC57A3">
        <w:rPr>
          <w:rFonts w:ascii="iXFSY9yw+TimesNewRomanPSMT" w:eastAsia="iXFSY9yw+TimesNewRomanPSMT" w:hAnsi="iXFSY9yw+TimesNewRomanPSMT" w:cs="Times New Roman"/>
          <w:color w:val="000000"/>
          <w:sz w:val="20"/>
        </w:rPr>
        <w:t>Re</w:t>
      </w:r>
      <w:r w:rsidRPr="00AC57A3">
        <w:rPr>
          <w:rFonts w:ascii="iXFSY9yw+TimesNewRomanPSMT" w:eastAsia="iXFSY9yw+TimesNewRomanPSMT" w:hAnsi="iXFSY9yw+TimesNewRomanPSMT" w:cs="Times New Roman"/>
          <w:color w:val="000000"/>
          <w:spacing w:val="2"/>
          <w:sz w:val="20"/>
        </w:rPr>
        <w:t>p</w:t>
      </w:r>
      <w:r w:rsidRPr="00AC57A3">
        <w:rPr>
          <w:rFonts w:ascii="iXFSY9yw+TimesNewRomanPSMT" w:eastAsia="iXFSY9yw+TimesNewRomanPSMT" w:hAnsi="iXFSY9yw+TimesNewRomanPSMT" w:cs="Times New Roman"/>
          <w:color w:val="000000"/>
          <w:sz w:val="20"/>
        </w:rPr>
        <w:t>res</w:t>
      </w:r>
      <w:r w:rsidRPr="00AC57A3">
        <w:rPr>
          <w:rFonts w:ascii="iXFSY9yw+TimesNewRomanPSMT" w:eastAsia="iXFSY9yw+TimesNewRomanPSMT" w:hAnsi="iXFSY9yw+TimesNewRomanPSMT" w:cs="Times New Roman"/>
          <w:color w:val="000000"/>
          <w:spacing w:val="2"/>
          <w:sz w:val="20"/>
        </w:rPr>
        <w:t>e</w:t>
      </w:r>
      <w:r w:rsidRPr="00AC57A3">
        <w:rPr>
          <w:rFonts w:ascii="iXFSY9yw+TimesNewRomanPSMT" w:eastAsia="iXFSY9yw+TimesNewRomanPSMT" w:hAnsi="iXFSY9yw+TimesNewRomanPSMT" w:cs="Times New Roman"/>
          <w:color w:val="000000"/>
          <w:sz w:val="20"/>
        </w:rPr>
        <w:t>ntatio</w:t>
      </w:r>
      <w:r w:rsidRPr="00AC57A3">
        <w:rPr>
          <w:rFonts w:ascii="iXFSY9yw+TimesNewRomanPSMT" w:eastAsia="iXFSY9yw+TimesNewRomanPSMT" w:hAnsi="iXFSY9yw+TimesNewRomanPSMT" w:cs="Times New Roman"/>
          <w:color w:val="000000"/>
          <w:spacing w:val="-2"/>
          <w:sz w:val="20"/>
        </w:rPr>
        <w:t>n</w:t>
      </w:r>
      <w:r w:rsidRPr="00AC57A3">
        <w:rPr>
          <w:rFonts w:ascii="iXFSY9yw+TimesNewRomanPSMT" w:eastAsia="iXFSY9yw+TimesNewRomanPSMT" w:hAnsi="iXFSY9yw+TimesNewRomanPSMT" w:cs="Times New Roman"/>
          <w:color w:val="000000"/>
          <w:sz w:val="20"/>
        </w:rPr>
        <w:t xml:space="preserve"> </w:t>
      </w:r>
      <w:r w:rsidRPr="00AC57A3">
        <w:rPr>
          <w:rFonts w:ascii="iXFSY9yw+TimesNewRomanPSMT" w:eastAsia="iXFSY9yw+TimesNewRomanPSMT" w:hAnsi="iXFSY9yw+TimesNewRomanPSMT" w:cs="Times New Roman"/>
          <w:color w:val="000000"/>
          <w:spacing w:val="4"/>
          <w:sz w:val="20"/>
        </w:rPr>
        <w:t>o</w:t>
      </w:r>
      <w:r w:rsidRPr="00AC57A3">
        <w:rPr>
          <w:rFonts w:ascii="iXFSY9yw+TimesNewRomanPSMT" w:eastAsia="iXFSY9yw+TimesNewRomanPSMT" w:hAnsi="iXFSY9yw+TimesNewRomanPSMT" w:cs="Times New Roman"/>
          <w:color w:val="000000"/>
          <w:spacing w:val="-2"/>
          <w:sz w:val="20"/>
        </w:rPr>
        <w:t>f</w:t>
      </w:r>
      <w:r w:rsidRPr="00AC57A3">
        <w:rPr>
          <w:rFonts w:ascii="iXFSY9yw+TimesNewRomanPSMT" w:eastAsia="iXFSY9yw+TimesNewRomanPSMT" w:hAnsi="iXFSY9yw+TimesNewRomanPSMT" w:cs="Times New Roman"/>
          <w:color w:val="000000"/>
          <w:spacing w:val="2"/>
          <w:sz w:val="20"/>
        </w:rPr>
        <w:t xml:space="preserve"> </w:t>
      </w:r>
      <w:r w:rsidRPr="00AC57A3">
        <w:rPr>
          <w:rFonts w:ascii="iXFSY9yw+TimesNewRomanPSMT" w:eastAsia="iXFSY9yw+TimesNewRomanPSMT" w:hAnsi="iXFSY9yw+TimesNewRomanPSMT" w:cs="Times New Roman"/>
          <w:color w:val="000000"/>
          <w:spacing w:val="-2"/>
          <w:sz w:val="20"/>
        </w:rPr>
        <w:t>C</w:t>
      </w:r>
      <w:r w:rsidRPr="00AC57A3">
        <w:rPr>
          <w:rFonts w:ascii="iXFSY9yw+TimesNewRomanPSMT" w:eastAsia="iXFSY9yw+TimesNewRomanPSMT" w:hAnsi="iXFSY9yw+TimesNewRomanPSMT" w:cs="Times New Roman"/>
          <w:color w:val="000000"/>
          <w:spacing w:val="2"/>
          <w:sz w:val="20"/>
        </w:rPr>
        <w:t>o</w:t>
      </w:r>
      <w:r w:rsidRPr="00AC57A3">
        <w:rPr>
          <w:rFonts w:ascii="iXFSY9yw+TimesNewRomanPSMT" w:eastAsia="iXFSY9yw+TimesNewRomanPSMT" w:hAnsi="iXFSY9yw+TimesNewRomanPSMT" w:cs="Times New Roman"/>
          <w:color w:val="000000"/>
          <w:sz w:val="20"/>
        </w:rPr>
        <w:t>ll</w:t>
      </w:r>
      <w:r w:rsidRPr="00AC57A3">
        <w:rPr>
          <w:rFonts w:ascii="iXFSY9yw+TimesNewRomanPSMT" w:eastAsia="iXFSY9yw+TimesNewRomanPSMT" w:hAnsi="iXFSY9yw+TimesNewRomanPSMT" w:cs="Times New Roman"/>
          <w:color w:val="000000"/>
          <w:spacing w:val="2"/>
          <w:sz w:val="20"/>
        </w:rPr>
        <w:t>e</w:t>
      </w:r>
      <w:r w:rsidRPr="00AC57A3">
        <w:rPr>
          <w:rFonts w:ascii="iXFSY9yw+TimesNewRomanPSMT" w:eastAsia="iXFSY9yw+TimesNewRomanPSMT" w:hAnsi="iXFSY9yw+TimesNewRomanPSMT" w:cs="Times New Roman"/>
          <w:color w:val="000000"/>
          <w:sz w:val="20"/>
        </w:rPr>
        <w:t xml:space="preserve">ge </w:t>
      </w:r>
      <w:r w:rsidRPr="00AC57A3">
        <w:rPr>
          <w:rFonts w:ascii="iXFSY9yw+TimesNewRomanPSMT" w:eastAsia="iXFSY9yw+TimesNewRomanPSMT" w:hAnsi="iXFSY9yw+TimesNewRomanPSMT" w:cs="Times New Roman"/>
          <w:color w:val="000000"/>
          <w:spacing w:val="2"/>
          <w:sz w:val="20"/>
        </w:rPr>
        <w:t>In</w:t>
      </w:r>
      <w:r w:rsidRPr="00AC57A3">
        <w:rPr>
          <w:rFonts w:ascii="iXFSY9yw+TimesNewRomanPSMT" w:eastAsia="iXFSY9yw+TimesNewRomanPSMT" w:hAnsi="iXFSY9yw+TimesNewRomanPSMT" w:cs="Times New Roman"/>
          <w:color w:val="000000"/>
          <w:spacing w:val="-2"/>
          <w:sz w:val="20"/>
        </w:rPr>
        <w:t>f</w:t>
      </w:r>
      <w:r w:rsidRPr="00AC57A3">
        <w:rPr>
          <w:rFonts w:ascii="iXFSY9yw+TimesNewRomanPSMT" w:eastAsia="iXFSY9yw+TimesNewRomanPSMT" w:hAnsi="iXFSY9yw+TimesNewRomanPSMT" w:cs="Times New Roman"/>
          <w:color w:val="000000"/>
          <w:spacing w:val="2"/>
          <w:sz w:val="20"/>
        </w:rPr>
        <w:t>or</w:t>
      </w:r>
      <w:r w:rsidRPr="00AC57A3">
        <w:rPr>
          <w:rFonts w:ascii="iXFSY9yw+TimesNewRomanPSMT" w:eastAsia="iXFSY9yw+TimesNewRomanPSMT" w:hAnsi="iXFSY9yw+TimesNewRomanPSMT" w:cs="Times New Roman"/>
          <w:color w:val="000000"/>
          <w:spacing w:val="-4"/>
          <w:sz w:val="20"/>
        </w:rPr>
        <w:t>m</w:t>
      </w:r>
      <w:r w:rsidRPr="00AC57A3">
        <w:rPr>
          <w:rFonts w:ascii="iXFSY9yw+TimesNewRomanPSMT" w:eastAsia="iXFSY9yw+TimesNewRomanPSMT" w:hAnsi="iXFSY9yw+TimesNewRomanPSMT" w:cs="Times New Roman"/>
          <w:color w:val="000000"/>
          <w:sz w:val="20"/>
        </w:rPr>
        <w:t>at</w:t>
      </w:r>
      <w:r w:rsidRPr="00AC57A3">
        <w:rPr>
          <w:rFonts w:ascii="iXFSY9yw+TimesNewRomanPSMT" w:eastAsia="iXFSY9yw+TimesNewRomanPSMT" w:hAnsi="iXFSY9yw+TimesNewRomanPSMT" w:cs="Times New Roman"/>
          <w:color w:val="000000"/>
          <w:spacing w:val="2"/>
          <w:sz w:val="20"/>
        </w:rPr>
        <w:t>i</w:t>
      </w:r>
      <w:r w:rsidRPr="00AC57A3">
        <w:rPr>
          <w:rFonts w:ascii="iXFSY9yw+TimesNewRomanPSMT" w:eastAsia="iXFSY9yw+TimesNewRomanPSMT" w:hAnsi="iXFSY9yw+TimesNewRomanPSMT" w:cs="Times New Roman"/>
          <w:color w:val="000000"/>
          <w:spacing w:val="4"/>
          <w:sz w:val="20"/>
        </w:rPr>
        <w:t>o</w:t>
      </w:r>
      <w:r w:rsidRPr="00AC57A3">
        <w:rPr>
          <w:rFonts w:ascii="iXFSY9yw+TimesNewRomanPSMT" w:eastAsia="iXFSY9yw+TimesNewRomanPSMT" w:hAnsi="iXFSY9yw+TimesNewRomanPSMT" w:cs="Times New Roman"/>
          <w:color w:val="000000"/>
          <w:spacing w:val="-2"/>
          <w:sz w:val="20"/>
        </w:rPr>
        <w:t>n</w:t>
      </w:r>
      <w:r w:rsidRPr="00AC57A3">
        <w:rPr>
          <w:rFonts w:ascii="iXFSY9yw+TimesNewRomanPSMT" w:eastAsia="iXFSY9yw+TimesNewRomanPSMT" w:hAnsi="iXFSY9yw+TimesNewRomanPSMT" w:cs="Times New Roman"/>
          <w:color w:val="000000"/>
          <w:sz w:val="20"/>
        </w:rPr>
        <w:t xml:space="preserve"> </w:t>
      </w:r>
      <w:r w:rsidRPr="00AC57A3">
        <w:rPr>
          <w:rFonts w:ascii="iXFSY9yw+TimesNewRomanPSMT" w:eastAsia="iXFSY9yw+TimesNewRomanPSMT" w:hAnsi="iXFSY9yw+TimesNewRomanPSMT" w:cs="Times New Roman"/>
          <w:color w:val="000000"/>
          <w:spacing w:val="2"/>
          <w:sz w:val="20"/>
        </w:rPr>
        <w:t>S</w:t>
      </w:r>
      <w:r w:rsidRPr="00AC57A3">
        <w:rPr>
          <w:rFonts w:ascii="iXFSY9yw+TimesNewRomanPSMT" w:eastAsia="iXFSY9yw+TimesNewRomanPSMT" w:hAnsi="iXFSY9yw+TimesNewRomanPSMT" w:cs="Times New Roman"/>
          <w:color w:val="000000"/>
          <w:sz w:val="20"/>
        </w:rPr>
        <w:t>y</w:t>
      </w:r>
      <w:r w:rsidRPr="00AC57A3">
        <w:rPr>
          <w:rFonts w:ascii="iXFSY9yw+TimesNewRomanPSMT" w:eastAsia="iXFSY9yw+TimesNewRomanPSMT" w:hAnsi="iXFSY9yw+TimesNewRomanPSMT" w:cs="Times New Roman"/>
          <w:color w:val="000000"/>
          <w:spacing w:val="-2"/>
          <w:sz w:val="20"/>
        </w:rPr>
        <w:t>s</w:t>
      </w:r>
      <w:r w:rsidRPr="00AC57A3">
        <w:rPr>
          <w:rFonts w:ascii="iXFSY9yw+TimesNewRomanPSMT" w:eastAsia="iXFSY9yw+TimesNewRomanPSMT" w:hAnsi="iXFSY9yw+TimesNewRomanPSMT" w:cs="Times New Roman"/>
          <w:color w:val="000000"/>
          <w:sz w:val="20"/>
        </w:rPr>
        <w:t>t</w:t>
      </w:r>
      <w:r w:rsidRPr="00AC57A3">
        <w:rPr>
          <w:rFonts w:ascii="iXFSY9yw+TimesNewRomanPSMT" w:eastAsia="iXFSY9yw+TimesNewRomanPSMT" w:hAnsi="iXFSY9yw+TimesNewRomanPSMT" w:cs="Times New Roman"/>
          <w:color w:val="000000"/>
          <w:spacing w:val="2"/>
          <w:sz w:val="20"/>
        </w:rPr>
        <w:t>e</w:t>
      </w:r>
      <w:r w:rsidRPr="00AC57A3">
        <w:rPr>
          <w:rFonts w:ascii="iXFSY9yw+TimesNewRomanPSMT" w:eastAsia="iXFSY9yw+TimesNewRomanPSMT" w:hAnsi="iXFSY9yw+TimesNewRomanPSMT" w:cs="Times New Roman"/>
          <w:color w:val="000000"/>
          <w:spacing w:val="4"/>
          <w:sz w:val="20"/>
        </w:rPr>
        <w:t>m</w:t>
      </w:r>
      <w:r w:rsidRPr="00AC57A3">
        <w:rPr>
          <w:rFonts w:ascii="iXFSY9yw+TimesNewRomanPSMT" w:eastAsia="iXFSY9yw+TimesNewRomanPSMT" w:hAnsi="iXFSY9yw+TimesNewRomanPSMT" w:cs="Times New Roman"/>
          <w:color w:val="000000"/>
          <w:sz w:val="20"/>
        </w:rPr>
        <w:t xml:space="preserve"> </w:t>
      </w:r>
    </w:p>
    <w:p w14:paraId="71CE8241" w14:textId="77777777" w:rsidR="00E317E2" w:rsidRPr="00E317E2" w:rsidRDefault="00E317E2" w:rsidP="00E317E2">
      <w:pPr>
        <w:widowControl/>
        <w:autoSpaceDE w:val="0"/>
        <w:autoSpaceDN w:val="0"/>
        <w:spacing w:before="530" w:line="220" w:lineRule="exact"/>
        <w:ind w:firstLineChars="800" w:firstLine="1680"/>
        <w:jc w:val="left"/>
        <w:rPr>
          <w:rFonts w:ascii="Cambria" w:eastAsiaTheme="minorEastAsia" w:hAnsi="Cambria" w:cs="Times New Roman"/>
          <w:sz w:val="21"/>
        </w:rPr>
      </w:pPr>
    </w:p>
    <w:p w14:paraId="50E2D051" w14:textId="356EE72D" w:rsidR="00AC57A3" w:rsidRPr="00AC57A3" w:rsidRDefault="00AC57A3" w:rsidP="00AC57A3">
      <w:pPr>
        <w:widowControl/>
        <w:tabs>
          <w:tab w:val="left" w:pos="360"/>
          <w:tab w:val="left" w:pos="720"/>
        </w:tabs>
        <w:autoSpaceDE w:val="0"/>
        <w:autoSpaceDN w:val="0"/>
        <w:spacing w:before="218" w:line="248" w:lineRule="exact"/>
        <w:ind w:firstLine="402"/>
        <w:jc w:val="left"/>
        <w:rPr>
          <w:rFonts w:ascii="Cambria" w:eastAsia="MS Mincho" w:hAnsi="Cambria" w:cs="Times New Roman"/>
          <w:sz w:val="21"/>
        </w:rPr>
      </w:pPr>
      <w:r w:rsidRPr="00AC57A3">
        <w:rPr>
          <w:rFonts w:ascii="8zmtkv5c+TimesNewRomanPS" w:eastAsia="8zmtkv5c+TimesNewRomanPS" w:hAnsi="8zmtkv5c+TimesNewRomanPS" w:cs="Times New Roman"/>
          <w:b/>
          <w:color w:val="000000"/>
          <w:sz w:val="20"/>
        </w:rPr>
        <w:t>REF</w:t>
      </w:r>
      <w:r w:rsidRPr="00AC57A3">
        <w:rPr>
          <w:rFonts w:ascii="8zmtkv5c+TimesNewRomanPS" w:eastAsia="8zmtkv5c+TimesNewRomanPS" w:hAnsi="8zmtkv5c+TimesNewRomanPS" w:cs="Times New Roman"/>
          <w:b/>
          <w:color w:val="000000"/>
          <w:spacing w:val="-2"/>
          <w:sz w:val="20"/>
        </w:rPr>
        <w:t>E</w:t>
      </w:r>
      <w:r w:rsidRPr="00AC57A3">
        <w:rPr>
          <w:rFonts w:ascii="8zmtkv5c+TimesNewRomanPS" w:eastAsia="8zmtkv5c+TimesNewRomanPS" w:hAnsi="8zmtkv5c+TimesNewRomanPS" w:cs="Times New Roman"/>
          <w:b/>
          <w:color w:val="000000"/>
          <w:spacing w:val="2"/>
          <w:sz w:val="20"/>
        </w:rPr>
        <w:t>R</w:t>
      </w:r>
      <w:r w:rsidRPr="00AC57A3">
        <w:rPr>
          <w:rFonts w:ascii="8zmtkv5c+TimesNewRomanPS" w:eastAsia="8zmtkv5c+TimesNewRomanPS" w:hAnsi="8zmtkv5c+TimesNewRomanPS" w:cs="Times New Roman"/>
          <w:b/>
          <w:color w:val="000000"/>
          <w:spacing w:val="-2"/>
          <w:sz w:val="20"/>
        </w:rPr>
        <w:t>E</w:t>
      </w:r>
      <w:r w:rsidRPr="00AC57A3">
        <w:rPr>
          <w:rFonts w:ascii="8zmtkv5c+TimesNewRomanPS" w:eastAsia="8zmtkv5c+TimesNewRomanPS" w:hAnsi="8zmtkv5c+TimesNewRomanPS" w:cs="Times New Roman"/>
          <w:b/>
          <w:color w:val="000000"/>
          <w:sz w:val="20"/>
        </w:rPr>
        <w:t>N</w:t>
      </w:r>
      <w:r w:rsidRPr="00AC57A3">
        <w:rPr>
          <w:rFonts w:ascii="8zmtkv5c+TimesNewRomanPS" w:eastAsia="8zmtkv5c+TimesNewRomanPS" w:hAnsi="8zmtkv5c+TimesNewRomanPS" w:cs="Times New Roman"/>
          <w:b/>
          <w:color w:val="000000"/>
          <w:spacing w:val="2"/>
          <w:sz w:val="20"/>
        </w:rPr>
        <w:t>C</w:t>
      </w:r>
      <w:r w:rsidRPr="00AC57A3">
        <w:rPr>
          <w:rFonts w:ascii="8zmtkv5c+TimesNewRomanPS" w:eastAsia="8zmtkv5c+TimesNewRomanPS" w:hAnsi="8zmtkv5c+TimesNewRomanPS" w:cs="Times New Roman"/>
          <w:b/>
          <w:color w:val="000000"/>
          <w:sz w:val="20"/>
        </w:rPr>
        <w:t>E</w:t>
      </w:r>
      <w:r w:rsidRPr="00AC57A3">
        <w:rPr>
          <w:rFonts w:ascii="8zmtkv5c+TimesNewRomanPS" w:eastAsia="8zmtkv5c+TimesNewRomanPS" w:hAnsi="8zmtkv5c+TimesNewRomanPS" w:cs="Times New Roman"/>
          <w:b/>
          <w:color w:val="000000"/>
          <w:spacing w:val="2"/>
          <w:sz w:val="20"/>
        </w:rPr>
        <w:t>S</w:t>
      </w:r>
      <w:r w:rsidRPr="00AC57A3">
        <w:rPr>
          <w:rFonts w:ascii="iXFSY9yw+TimesNewRomanPSMT" w:eastAsia="iXFSY9yw+TimesNewRomanPSMT" w:hAnsi="iXFSY9yw+TimesNewRomanPSMT" w:cs="Times New Roman"/>
          <w:color w:val="000000"/>
          <w:sz w:val="20"/>
        </w:rPr>
        <w:t xml:space="preserve"> </w:t>
      </w:r>
      <w:r w:rsidRPr="00AC57A3">
        <w:rPr>
          <w:rFonts w:ascii="Cambria" w:eastAsia="MS Mincho" w:hAnsi="Cambria" w:cs="Times New Roman"/>
          <w:sz w:val="21"/>
        </w:rPr>
        <w:br/>
      </w:r>
      <w:r w:rsidRPr="00AC57A3">
        <w:rPr>
          <w:rFonts w:ascii="Cambria" w:eastAsia="MS Mincho" w:hAnsi="Cambria" w:cs="Times New Roman"/>
          <w:sz w:val="21"/>
        </w:rPr>
        <w:tab/>
      </w:r>
      <w:r w:rsidRPr="00AC57A3">
        <w:rPr>
          <w:rFonts w:ascii="iXFSY9yw+TimesNewRomanPSMT" w:eastAsia="iXFSY9yw+TimesNewRomanPSMT" w:hAnsi="iXFSY9yw+TimesNewRomanPSMT" w:cs="Times New Roman"/>
          <w:color w:val="434342"/>
          <w:spacing w:val="1"/>
          <w:sz w:val="20"/>
        </w:rPr>
        <w:t>[1</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iXFSY9yw+TimesNewRomanPSMT" w:eastAsia="iXFSY9yw+TimesNewRomanPSMT" w:hAnsi="iXFSY9yw+TimesNewRomanPSMT" w:cs="Times New Roman"/>
          <w:color w:val="434342"/>
          <w:sz w:val="20"/>
        </w:rPr>
        <w:t>Bhatt</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r</w:t>
      </w:r>
      <w:r w:rsidRPr="00AC57A3">
        <w:rPr>
          <w:rFonts w:ascii="iXFSY9yw+TimesNewRomanPSMT" w:eastAsia="iXFSY9yw+TimesNewRomanPSMT" w:hAnsi="iXFSY9yw+TimesNewRomanPSMT" w:cs="Times New Roman"/>
          <w:color w:val="434342"/>
          <w:sz w:val="20"/>
        </w:rPr>
        <w:t>ya,</w:t>
      </w:r>
      <w:r w:rsidRPr="00AC57A3">
        <w:rPr>
          <w:rFonts w:ascii="iXFSY9yw+TimesNewRomanPSMT" w:eastAsia="iXFSY9yw+TimesNewRomanPSMT" w:hAnsi="iXFSY9yw+TimesNewRomanPSMT" w:cs="Times New Roman"/>
          <w:color w:val="434342"/>
          <w:spacing w:val="14"/>
          <w:sz w:val="20"/>
        </w:rPr>
        <w:t xml:space="preserve"> </w:t>
      </w:r>
      <w:r w:rsidRPr="00AC57A3">
        <w:rPr>
          <w:rFonts w:ascii="iXFSY9yw+TimesNewRomanPSMT" w:eastAsia="iXFSY9yw+TimesNewRomanPSMT" w:hAnsi="iXFSY9yw+TimesNewRomanPSMT" w:cs="Times New Roman"/>
          <w:color w:val="434342"/>
          <w:sz w:val="20"/>
        </w:rPr>
        <w:t>S</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pacing w:val="-2"/>
          <w:sz w:val="20"/>
        </w:rPr>
        <w:t>gn</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pacing w:val="-2"/>
          <w:sz w:val="20"/>
        </w:rPr>
        <w:t>k</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16"/>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pacing w:val="14"/>
          <w:sz w:val="20"/>
        </w:rPr>
        <w:t xml:space="preserve"> </w:t>
      </w:r>
      <w:r w:rsidRPr="00AC57A3">
        <w:rPr>
          <w:rFonts w:ascii="iXFSY9yw+TimesNewRomanPSMT" w:eastAsia="iXFSY9yw+TimesNewRomanPSMT" w:hAnsi="iXFSY9yw+TimesNewRomanPSMT" w:cs="Times New Roman"/>
          <w:color w:val="434342"/>
          <w:spacing w:val="-2"/>
          <w:sz w:val="20"/>
        </w:rPr>
        <w:t>M</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14"/>
          <w:sz w:val="20"/>
        </w:rPr>
        <w:t xml:space="preserve"> </w:t>
      </w:r>
      <w:r w:rsidRPr="00AC57A3">
        <w:rPr>
          <w:rFonts w:ascii="iXFSY9yw+TimesNewRomanPSMT" w:eastAsia="iXFSY9yw+TimesNewRomanPSMT" w:hAnsi="iXFSY9yw+TimesNewRomanPSMT" w:cs="Times New Roman"/>
          <w:color w:val="434342"/>
          <w:sz w:val="20"/>
        </w:rPr>
        <w:t>B.</w:t>
      </w:r>
      <w:r w:rsidRPr="00AC57A3">
        <w:rPr>
          <w:rFonts w:ascii="iXFSY9yw+TimesNewRomanPSMT" w:eastAsia="iXFSY9yw+TimesNewRomanPSMT" w:hAnsi="iXFSY9yw+TimesNewRomanPSMT" w:cs="Times New Roman"/>
          <w:color w:val="434342"/>
          <w:spacing w:val="16"/>
          <w:sz w:val="20"/>
        </w:rPr>
        <w:t xml:space="preserve"> </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an</w:t>
      </w:r>
      <w:r w:rsidRPr="00AC57A3">
        <w:rPr>
          <w:rFonts w:ascii="iXFSY9yw+TimesNewRomanPSMT" w:eastAsia="iXFSY9yw+TimesNewRomanPSMT" w:hAnsi="iXFSY9yw+TimesNewRomanPSMT" w:cs="Times New Roman"/>
          <w:color w:val="434342"/>
          <w:spacing w:val="2"/>
          <w:sz w:val="20"/>
        </w:rPr>
        <w:t>b</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pacing w:val="2"/>
          <w:sz w:val="20"/>
        </w:rPr>
        <w:t>3</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18"/>
          <w:sz w:val="20"/>
        </w:rPr>
        <w:t xml:space="preserve"> </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Desi</w:t>
      </w:r>
      <w:r w:rsidRPr="00AC57A3">
        <w:rPr>
          <w:rFonts w:ascii="iXFSY9yw+TimesNewRomanPSMT" w:eastAsia="iXFSY9yw+TimesNewRomanPSMT" w:hAnsi="iXFSY9yw+TimesNewRomanPSMT" w:cs="Times New Roman"/>
          <w:color w:val="434342"/>
          <w:spacing w:val="-2"/>
          <w:sz w:val="20"/>
        </w:rPr>
        <w:t>gn</w:t>
      </w:r>
      <w:r w:rsidRPr="00AC57A3">
        <w:rPr>
          <w:rFonts w:ascii="iXFSY9yw+TimesNewRomanPSMT" w:eastAsia="iXFSY9yw+TimesNewRomanPSMT" w:hAnsi="iXFSY9yw+TimesNewRomanPSMT" w:cs="Times New Roman"/>
          <w:color w:val="434342"/>
          <w:spacing w:val="14"/>
          <w:sz w:val="20"/>
        </w:rPr>
        <w:t xml:space="preserve"> </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nd</w:t>
      </w:r>
      <w:r w:rsidRPr="00AC57A3">
        <w:rPr>
          <w:rFonts w:ascii="iXFSY9yw+TimesNewRomanPSMT" w:eastAsia="iXFSY9yw+TimesNewRomanPSMT" w:hAnsi="iXFSY9yw+TimesNewRomanPSMT" w:cs="Times New Roman"/>
          <w:color w:val="434342"/>
          <w:spacing w:val="16"/>
          <w:sz w:val="20"/>
        </w:rPr>
        <w:t xml:space="preserve"> </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z w:val="20"/>
        </w:rPr>
        <w:t>evel</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p</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t</w:t>
      </w:r>
      <w:r w:rsidRPr="00AC57A3">
        <w:rPr>
          <w:rFonts w:ascii="iXFSY9yw+TimesNewRomanPSMT" w:eastAsia="iXFSY9yw+TimesNewRomanPSMT" w:hAnsi="iXFSY9yw+TimesNewRomanPSMT" w:cs="Times New Roman"/>
          <w:color w:val="434342"/>
          <w:spacing w:val="14"/>
          <w:sz w:val="20"/>
        </w:rPr>
        <w:t xml:space="preserve"> </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pacing w:val="18"/>
          <w:sz w:val="20"/>
        </w:rPr>
        <w:t xml:space="preserve"> </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ob</w:t>
      </w:r>
      <w:r w:rsidRPr="00AC57A3">
        <w:rPr>
          <w:rFonts w:ascii="iXFSY9yw+TimesNewRomanPSMT" w:eastAsia="iXFSY9yw+TimesNewRomanPSMT" w:hAnsi="iXFSY9yw+TimesNewRomanPSMT" w:cs="Times New Roman"/>
          <w:color w:val="434342"/>
          <w:sz w:val="20"/>
        </w:rPr>
        <w:t>il</w:t>
      </w:r>
      <w:r w:rsidRPr="00AC57A3">
        <w:rPr>
          <w:rFonts w:ascii="iXFSY9yw+TimesNewRomanPSMT" w:eastAsia="iXFSY9yw+TimesNewRomanPSMT" w:hAnsi="iXFSY9yw+TimesNewRomanPSMT" w:cs="Times New Roman"/>
          <w:color w:val="434342"/>
          <w:spacing w:val="4"/>
          <w:sz w:val="20"/>
        </w:rPr>
        <w:t>e</w:t>
      </w:r>
      <w:r w:rsidRPr="00AC57A3">
        <w:rPr>
          <w:rFonts w:ascii="iXFSY9yw+TimesNewRomanPSMT" w:eastAsia="iXFSY9yw+TimesNewRomanPSMT" w:hAnsi="iXFSY9yw+TimesNewRomanPSMT" w:cs="Times New Roman"/>
          <w:color w:val="434342"/>
          <w:spacing w:val="16"/>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m</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pacing w:val="-2"/>
          <w:sz w:val="20"/>
        </w:rPr>
        <w:t>us</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16"/>
          <w:sz w:val="20"/>
        </w:rPr>
        <w:t xml:space="preserve"> </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18"/>
          <w:sz w:val="20"/>
        </w:rPr>
        <w:t xml:space="preserve"> </w:t>
      </w:r>
      <w:r w:rsidR="00305EE5">
        <w:rPr>
          <w:rFonts w:ascii="iXFSY9yw+TimesNewRomanPSMT" w:eastAsia="iXFSY9yw+TimesNewRomanPSMT" w:hAnsi="iXFSY9yw+TimesNewRomanPSMT" w:cs="Times New Roman"/>
          <w:color w:val="434342"/>
          <w:spacing w:val="-2"/>
          <w:sz w:val="20"/>
        </w:rPr>
        <w:t>Java</w:t>
      </w:r>
      <w:r w:rsidRPr="00AC57A3">
        <w:rPr>
          <w:rFonts w:ascii="iXFSY9yw+TimesNewRomanPSMT" w:eastAsia="iXFSY9yw+TimesNewRomanPSMT" w:hAnsi="iXFSY9yw+TimesNewRomanPSMT" w:cs="Times New Roman"/>
          <w:color w:val="434342"/>
          <w:sz w:val="20"/>
        </w:rPr>
        <w:t>-</w:t>
      </w:r>
      <w:r w:rsidRPr="00AC57A3">
        <w:rPr>
          <w:rFonts w:ascii="Cambria" w:eastAsia="MS Mincho" w:hAnsi="Cambria" w:cs="Times New Roman"/>
          <w:sz w:val="21"/>
        </w:rPr>
        <w:tab/>
      </w:r>
      <w:r w:rsidRPr="00AC57A3">
        <w:rPr>
          <w:rFonts w:ascii="F2kfb77R+Times#20New#20Roman" w:eastAsia="F2kfb77R+Times#20New#20Roman" w:hAnsi="F2kfb77R+Times#20New#20Roman" w:cs="Times New Roman"/>
          <w:color w:val="434342"/>
          <w:spacing w:val="2"/>
          <w:sz w:val="20"/>
        </w:rPr>
        <w:t>b</w:t>
      </w:r>
      <w:r w:rsidRPr="00AC57A3">
        <w:rPr>
          <w:rFonts w:ascii="F2kfb77R+Times#20New#20Roman" w:eastAsia="F2kfb77R+Times#20New#20Roman" w:hAnsi="F2kfb77R+Times#20New#20Roman" w:cs="Times New Roman"/>
          <w:color w:val="434342"/>
          <w:sz w:val="20"/>
        </w:rPr>
        <w:t xml:space="preserve">ased </w:t>
      </w:r>
      <w:r w:rsidRPr="00AC57A3">
        <w:rPr>
          <w:rFonts w:ascii="Arial" w:eastAsia="Arial" w:hAnsi="Arial" w:cs="Times New Roman"/>
          <w:color w:val="434342"/>
          <w:spacing w:val="41"/>
          <w:sz w:val="20"/>
        </w:rPr>
        <w:t xml:space="preserve"> </w:t>
      </w:r>
      <w:r w:rsidRPr="00AC57A3">
        <w:rPr>
          <w:rFonts w:ascii="F2kfb77R+Times#20New#20Roman" w:eastAsia="F2kfb77R+Times#20New#20Roman" w:hAnsi="F2kfb77R+Times#20New#20Roman" w:cs="Times New Roman"/>
          <w:color w:val="434342"/>
          <w:spacing w:val="-4"/>
          <w:sz w:val="20"/>
        </w:rPr>
        <w:t>m</w:t>
      </w:r>
      <w:r w:rsidRPr="00AC57A3">
        <w:rPr>
          <w:rFonts w:ascii="F2kfb77R+Times#20New#20Roman" w:eastAsia="F2kfb77R+Times#20New#20Roman" w:hAnsi="F2kfb77R+Times#20New#20Roman" w:cs="Times New Roman"/>
          <w:color w:val="434342"/>
          <w:sz w:val="20"/>
        </w:rPr>
        <w:t>o</w:t>
      </w:r>
      <w:r w:rsidRPr="00AC57A3">
        <w:rPr>
          <w:rFonts w:ascii="F2kfb77R+Times#20New#20Roman" w:eastAsia="F2kfb77R+Times#20New#20Roman" w:hAnsi="F2kfb77R+Times#20New#20Roman" w:cs="Times New Roman"/>
          <w:color w:val="434342"/>
          <w:spacing w:val="2"/>
          <w:sz w:val="20"/>
        </w:rPr>
        <w:t>b</w:t>
      </w:r>
      <w:r w:rsidRPr="00AC57A3">
        <w:rPr>
          <w:rFonts w:ascii="F2kfb77R+Times#20New#20Roman" w:eastAsia="F2kfb77R+Times#20New#20Roman" w:hAnsi="F2kfb77R+Times#20New#20Roman" w:cs="Times New Roman"/>
          <w:color w:val="434342"/>
          <w:sz w:val="20"/>
        </w:rPr>
        <w:t xml:space="preserve">ile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p</w:t>
      </w:r>
      <w:r w:rsidRPr="00AC57A3">
        <w:rPr>
          <w:rFonts w:ascii="F2kfb77R+Times#20New#20Roman" w:eastAsia="F2kfb77R+Times#20New#20Roman" w:hAnsi="F2kfb77R+Times#20New#20Roman" w:cs="Times New Roman"/>
          <w:color w:val="434342"/>
          <w:sz w:val="20"/>
        </w:rPr>
        <w:t>plicati</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 xml:space="preserve">n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z w:val="20"/>
        </w:rPr>
        <w:t xml:space="preserve">for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pacing w:val="-2"/>
          <w:sz w:val="20"/>
        </w:rPr>
        <w:t>un</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pacing w:val="-2"/>
          <w:sz w:val="20"/>
        </w:rPr>
        <w:t>v</w:t>
      </w:r>
      <w:r w:rsidRPr="00AC57A3">
        <w:rPr>
          <w:rFonts w:ascii="F2kfb77R+Times#20New#20Roman" w:eastAsia="F2kfb77R+Times#20New#20Roman" w:hAnsi="F2kfb77R+Times#20New#20Roman" w:cs="Times New Roman"/>
          <w:color w:val="434342"/>
          <w:sz w:val="20"/>
        </w:rPr>
        <w:t>er</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i</w:t>
      </w:r>
      <w:r w:rsidRPr="00AC57A3">
        <w:rPr>
          <w:rFonts w:ascii="F2kfb77R+Times#20New#20Roman" w:eastAsia="F2kfb77R+Times#20New#20Roman" w:hAnsi="F2kfb77R+Times#20New#20Roman" w:cs="Times New Roman"/>
          <w:color w:val="434342"/>
          <w:spacing w:val="2"/>
          <w:sz w:val="20"/>
        </w:rPr>
        <w:t>t</w:t>
      </w:r>
      <w:r w:rsidRPr="00AC57A3">
        <w:rPr>
          <w:rFonts w:ascii="F2kfb77R+Times#20New#20Roman" w:eastAsia="F2kfb77R+Times#20New#20Roman" w:hAnsi="F2kfb77R+Times#20New#20Roman" w:cs="Times New Roman"/>
          <w:color w:val="434342"/>
          <w:spacing w:val="-2"/>
          <w:sz w:val="20"/>
        </w:rPr>
        <w:t>y</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pacing w:val="-4"/>
          <w:sz w:val="20"/>
        </w:rPr>
        <w:t>m</w:t>
      </w:r>
      <w:r w:rsidRPr="00AC57A3">
        <w:rPr>
          <w:rFonts w:ascii="F2kfb77R+Times#20New#20Roman" w:eastAsia="F2kfb77R+Times#20New#20Roman" w:hAnsi="F2kfb77R+Times#20New#20Roman" w:cs="Times New Roman"/>
          <w:color w:val="434342"/>
          <w:spacing w:val="4"/>
          <w:sz w:val="20"/>
        </w:rPr>
        <w:t>p</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 xml:space="preserve">s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z w:val="20"/>
        </w:rPr>
        <w:t>t</w:t>
      </w:r>
      <w:r w:rsidRPr="00AC57A3">
        <w:rPr>
          <w:rFonts w:ascii="F2kfb77R+Times#20New#20Roman" w:eastAsia="F2kfb77R+Times#20New#20Roman" w:hAnsi="F2kfb77R+Times#20New#20Roman" w:cs="Times New Roman"/>
          <w:color w:val="434342"/>
          <w:spacing w:val="4"/>
          <w:sz w:val="20"/>
        </w:rPr>
        <w:t>o</w:t>
      </w:r>
      <w:r w:rsidRPr="00AC57A3">
        <w:rPr>
          <w:rFonts w:ascii="F2kfb77R+Times#20New#20Roman" w:eastAsia="F2kfb77R+Times#20New#20Roman" w:hAnsi="F2kfb77R+Times#20New#20Roman" w:cs="Times New Roman"/>
          <w:color w:val="434342"/>
          <w:sz w:val="20"/>
        </w:rPr>
        <w:t xml:space="preserve">ur </w:t>
      </w:r>
      <w:r w:rsidRPr="00AC57A3">
        <w:rPr>
          <w:rFonts w:ascii="Arial" w:eastAsia="Arial" w:hAnsi="Arial" w:cs="Times New Roman"/>
          <w:color w:val="434342"/>
          <w:spacing w:val="39"/>
          <w:sz w:val="20"/>
        </w:rPr>
        <w:t xml:space="preserve"> </w:t>
      </w:r>
      <w:r w:rsidRPr="00AC57A3">
        <w:rPr>
          <w:rFonts w:ascii="F2kfb77R+Times#20New#20Roman" w:eastAsia="F2kfb77R+Times#20New#20Roman" w:hAnsi="F2kfb77R+Times#20New#20Roman" w:cs="Times New Roman"/>
          <w:color w:val="434342"/>
          <w:spacing w:val="-2"/>
          <w:sz w:val="20"/>
        </w:rPr>
        <w:t>gu</w:t>
      </w:r>
      <w:r w:rsidRPr="00AC57A3">
        <w:rPr>
          <w:rFonts w:ascii="F2kfb77R+Times#20New#20Roman" w:eastAsia="F2kfb77R+Times#20New#20Roman" w:hAnsi="F2kfb77R+Times#20New#20Roman" w:cs="Times New Roman"/>
          <w:color w:val="434342"/>
          <w:sz w:val="20"/>
        </w:rPr>
        <w:t>ide.”</w:t>
      </w:r>
      <w:r w:rsidRPr="00AC57A3">
        <w:rPr>
          <w:rFonts w:ascii="F2kfb77R+Times#20New#20Roman" w:eastAsia="F2kfb77R+Times#20New#20Roman" w:hAnsi="F2kfb77R+Times#20New#20Roman" w:cs="Times New Roman"/>
          <w:color w:val="434342"/>
          <w:spacing w:val="8"/>
          <w:sz w:val="20"/>
        </w:rPr>
        <w:t>.</w:t>
      </w:r>
      <w:r w:rsidRPr="00AC57A3">
        <w:rPr>
          <w:rFonts w:ascii="m6DxImVb+TimesNewRomanPS" w:eastAsia="m6DxImVb+TimesNewRomanPS" w:hAnsi="m6DxImVb+TimesNewRomanPS" w:cs="Times New Roman"/>
          <w:i/>
          <w:color w:val="434342"/>
          <w:sz w:val="20"/>
        </w:rPr>
        <w:t>Internati</w:t>
      </w:r>
      <w:r w:rsidRPr="00AC57A3">
        <w:rPr>
          <w:rFonts w:ascii="m6DxImVb+TimesNewRomanPS" w:eastAsia="m6DxImVb+TimesNewRomanPS" w:hAnsi="m6DxImVb+TimesNewRomanPS" w:cs="Times New Roman"/>
          <w:i/>
          <w:color w:val="434342"/>
          <w:spacing w:val="2"/>
          <w:sz w:val="20"/>
        </w:rPr>
        <w:t>on</w:t>
      </w:r>
      <w:r w:rsidRPr="00AC57A3">
        <w:rPr>
          <w:rFonts w:ascii="m6DxImVb+TimesNewRomanPS" w:eastAsia="m6DxImVb+TimesNewRomanPS" w:hAnsi="m6DxImVb+TimesNewRomanPS" w:cs="Times New Roman"/>
          <w:i/>
          <w:color w:val="434342"/>
          <w:sz w:val="20"/>
        </w:rPr>
        <w:t xml:space="preserve">al </w:t>
      </w:r>
      <w:r w:rsidRPr="00AC57A3">
        <w:rPr>
          <w:rFonts w:ascii="Arial" w:eastAsia="Arial" w:hAnsi="Arial" w:cs="Times New Roman"/>
          <w:i/>
          <w:color w:val="434342"/>
          <w:spacing w:val="39"/>
          <w:sz w:val="20"/>
        </w:rPr>
        <w:t xml:space="preserve"> </w:t>
      </w:r>
      <w:r w:rsidRPr="00AC57A3">
        <w:rPr>
          <w:rFonts w:ascii="m6DxImVb+TimesNewRomanPS" w:eastAsia="m6DxImVb+TimesNewRomanPS" w:hAnsi="m6DxImVb+TimesNewRomanPS" w:cs="Times New Roman"/>
          <w:i/>
          <w:color w:val="434342"/>
          <w:sz w:val="20"/>
        </w:rPr>
        <w:t>J</w:t>
      </w:r>
      <w:r w:rsidRPr="00AC57A3">
        <w:rPr>
          <w:rFonts w:ascii="m6DxImVb+TimesNewRomanPS" w:eastAsia="m6DxImVb+TimesNewRomanPS" w:hAnsi="m6DxImVb+TimesNewRomanPS" w:cs="Times New Roman"/>
          <w:i/>
          <w:color w:val="434342"/>
          <w:spacing w:val="2"/>
          <w:sz w:val="20"/>
        </w:rPr>
        <w:t>ou</w:t>
      </w:r>
      <w:r w:rsidRPr="00AC57A3">
        <w:rPr>
          <w:rFonts w:ascii="m6DxImVb+TimesNewRomanPS" w:eastAsia="m6DxImVb+TimesNewRomanPS" w:hAnsi="m6DxImVb+TimesNewRomanPS" w:cs="Times New Roman"/>
          <w:i/>
          <w:color w:val="434342"/>
          <w:spacing w:val="-2"/>
          <w:sz w:val="20"/>
        </w:rPr>
        <w:t>rn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 xml:space="preserve">l </w:t>
      </w:r>
      <w:r w:rsidRPr="00AC57A3">
        <w:rPr>
          <w:rFonts w:ascii="Arial" w:eastAsia="Arial" w:hAnsi="Arial" w:cs="Times New Roman"/>
          <w:i/>
          <w:color w:val="434342"/>
          <w:spacing w:val="39"/>
          <w:sz w:val="20"/>
        </w:rPr>
        <w:t xml:space="preserve"> </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 xml:space="preserve">f </w:t>
      </w:r>
      <w:r w:rsidRPr="00AC57A3">
        <w:rPr>
          <w:rFonts w:ascii="Arial" w:eastAsia="Arial" w:hAnsi="Arial" w:cs="Times New Roman"/>
          <w:i/>
          <w:color w:val="434342"/>
          <w:spacing w:val="39"/>
          <w:sz w:val="20"/>
        </w:rPr>
        <w:t xml:space="preserve"> </w:t>
      </w:r>
      <w:r w:rsidRPr="00AC57A3">
        <w:rPr>
          <w:rFonts w:ascii="m6DxImVb+TimesNewRomanPS" w:eastAsia="m6DxImVb+TimesNewRomanPS" w:hAnsi="m6DxImVb+TimesNewRomanPS" w:cs="Times New Roman"/>
          <w:i/>
          <w:color w:val="434342"/>
          <w:spacing w:val="2"/>
          <w:sz w:val="20"/>
        </w:rPr>
        <w:t>In</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ov</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tiv</w:t>
      </w:r>
      <w:r w:rsidRPr="00AC57A3">
        <w:rPr>
          <w:rFonts w:ascii="m6DxImVb+TimesNewRomanPS" w:eastAsia="m6DxImVb+TimesNewRomanPS" w:hAnsi="m6DxImVb+TimesNewRomanPS" w:cs="Times New Roman"/>
          <w:i/>
          <w:color w:val="434342"/>
          <w:spacing w:val="4"/>
          <w:sz w:val="20"/>
        </w:rPr>
        <w:t>e</w:t>
      </w:r>
      <w:r w:rsidRPr="00AC57A3">
        <w:rPr>
          <w:rFonts w:ascii="iXFSY9yw+TimesNewRomanPSMT" w:eastAsia="iXFSY9yw+TimesNewRomanPSMT" w:hAnsi="iXFSY9yw+TimesNewRomanPSMT" w:cs="Times New Roman"/>
          <w:color w:val="434342"/>
          <w:sz w:val="20"/>
        </w:rPr>
        <w:t xml:space="preserve"> </w:t>
      </w:r>
      <w:r w:rsidRPr="00AC57A3">
        <w:rPr>
          <w:rFonts w:ascii="Cambria" w:eastAsia="MS Mincho" w:hAnsi="Cambria" w:cs="Times New Roman"/>
          <w:sz w:val="21"/>
        </w:rPr>
        <w:tab/>
      </w:r>
      <w:r w:rsidRPr="00AC57A3">
        <w:rPr>
          <w:rFonts w:ascii="m6DxImVb+TimesNewRomanPS" w:eastAsia="m6DxImVb+TimesNewRomanPS" w:hAnsi="m6DxImVb+TimesNewRomanPS" w:cs="Times New Roman"/>
          <w:i/>
          <w:color w:val="434342"/>
          <w:sz w:val="20"/>
        </w:rPr>
        <w:t>Tec</w:t>
      </w:r>
      <w:r w:rsidRPr="00AC57A3">
        <w:rPr>
          <w:rFonts w:ascii="m6DxImVb+TimesNewRomanPS" w:eastAsia="m6DxImVb+TimesNewRomanPS" w:hAnsi="m6DxImVb+TimesNewRomanPS" w:cs="Times New Roman"/>
          <w:i/>
          <w:color w:val="434342"/>
          <w:spacing w:val="2"/>
          <w:sz w:val="20"/>
        </w:rPr>
        <w:t>h</w:t>
      </w:r>
      <w:r w:rsidRPr="00AC57A3">
        <w:rPr>
          <w:rFonts w:ascii="m6DxImVb+TimesNewRomanPS" w:eastAsia="m6DxImVb+TimesNewRomanPS" w:hAnsi="m6DxImVb+TimesNewRomanPS" w:cs="Times New Roman"/>
          <w:i/>
          <w:color w:val="434342"/>
          <w:sz w:val="20"/>
        </w:rPr>
        <w:t>nolo</w:t>
      </w:r>
      <w:r w:rsidRPr="00AC57A3">
        <w:rPr>
          <w:rFonts w:ascii="m6DxImVb+TimesNewRomanPS" w:eastAsia="m6DxImVb+TimesNewRomanPS" w:hAnsi="m6DxImVb+TimesNewRomanPS" w:cs="Times New Roman"/>
          <w:i/>
          <w:color w:val="434342"/>
          <w:spacing w:val="2"/>
          <w:sz w:val="20"/>
        </w:rPr>
        <w:t>g</w:t>
      </w:r>
      <w:r w:rsidRPr="00AC57A3">
        <w:rPr>
          <w:rFonts w:ascii="m6DxImVb+TimesNewRomanPS" w:eastAsia="m6DxImVb+TimesNewRomanPS" w:hAnsi="m6DxImVb+TimesNewRomanPS" w:cs="Times New Roman"/>
          <w:i/>
          <w:color w:val="434342"/>
          <w:sz w:val="20"/>
        </w:rPr>
        <w:t>y</w:t>
      </w:r>
      <w:r w:rsidRPr="00AC57A3">
        <w:rPr>
          <w:rFonts w:ascii="m6DxImVb+TimesNewRomanPS" w:eastAsia="m6DxImVb+TimesNewRomanPS" w:hAnsi="m6DxImVb+TimesNewRomanPS" w:cs="Times New Roman"/>
          <w:i/>
          <w:color w:val="434342"/>
          <w:spacing w:val="-2"/>
          <w:sz w:val="20"/>
        </w:rPr>
        <w:t xml:space="preserve"> </w:t>
      </w:r>
      <w:r w:rsidRPr="00AC57A3">
        <w:rPr>
          <w:rFonts w:ascii="m6DxImVb+TimesNewRomanPS" w:eastAsia="m6DxImVb+TimesNewRomanPS" w:hAnsi="m6DxImVb+TimesNewRomanPS" w:cs="Times New Roman"/>
          <w:i/>
          <w:color w:val="434342"/>
          <w:sz w:val="20"/>
        </w:rPr>
        <w:t>a</w:t>
      </w:r>
      <w:r w:rsidRPr="00AC57A3">
        <w:rPr>
          <w:rFonts w:ascii="m6DxImVb+TimesNewRomanPS" w:eastAsia="m6DxImVb+TimesNewRomanPS" w:hAnsi="m6DxImVb+TimesNewRomanPS" w:cs="Times New Roman"/>
          <w:i/>
          <w:color w:val="434342"/>
          <w:spacing w:val="2"/>
          <w:sz w:val="20"/>
        </w:rPr>
        <w:t>nd</w:t>
      </w:r>
      <w:r w:rsidRPr="00AC57A3">
        <w:rPr>
          <w:rFonts w:ascii="m6DxImVb+TimesNewRomanPS" w:eastAsia="m6DxImVb+TimesNewRomanPS" w:hAnsi="m6DxImVb+TimesNewRomanPS" w:cs="Times New Roman"/>
          <w:i/>
          <w:color w:val="434342"/>
          <w:spacing w:val="-2"/>
          <w:sz w:val="20"/>
        </w:rPr>
        <w:t xml:space="preserve"> </w:t>
      </w:r>
      <w:r w:rsidRPr="00AC57A3">
        <w:rPr>
          <w:rFonts w:ascii="m6DxImVb+TimesNewRomanPS" w:eastAsia="m6DxImVb+TimesNewRomanPS" w:hAnsi="m6DxImVb+TimesNewRomanPS" w:cs="Times New Roman"/>
          <w:i/>
          <w:color w:val="434342"/>
          <w:sz w:val="20"/>
        </w:rPr>
        <w:t>Ex</w:t>
      </w:r>
      <w:r w:rsidRPr="00AC57A3">
        <w:rPr>
          <w:rFonts w:ascii="m6DxImVb+TimesNewRomanPS" w:eastAsia="m6DxImVb+TimesNewRomanPS" w:hAnsi="m6DxImVb+TimesNewRomanPS" w:cs="Times New Roman"/>
          <w:i/>
          <w:color w:val="434342"/>
          <w:spacing w:val="2"/>
          <w:sz w:val="20"/>
        </w:rPr>
        <w:t>p</w:t>
      </w:r>
      <w:r w:rsidRPr="00AC57A3">
        <w:rPr>
          <w:rFonts w:ascii="m6DxImVb+TimesNewRomanPS" w:eastAsia="m6DxImVb+TimesNewRomanPS" w:hAnsi="m6DxImVb+TimesNewRomanPS" w:cs="Times New Roman"/>
          <w:i/>
          <w:color w:val="434342"/>
          <w:sz w:val="20"/>
        </w:rPr>
        <w:t>l</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ri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g </w:t>
      </w:r>
      <w:r w:rsidRPr="00AC57A3">
        <w:rPr>
          <w:rFonts w:ascii="m6DxImVb+TimesNewRomanPS" w:eastAsia="m6DxImVb+TimesNewRomanPS" w:hAnsi="m6DxImVb+TimesNewRomanPS" w:cs="Times New Roman"/>
          <w:i/>
          <w:color w:val="434342"/>
          <w:spacing w:val="-2"/>
          <w:sz w:val="20"/>
        </w:rPr>
        <w:t>En</w:t>
      </w:r>
      <w:r w:rsidRPr="00AC57A3">
        <w:rPr>
          <w:rFonts w:ascii="m6DxImVb+TimesNewRomanPS" w:eastAsia="m6DxImVb+TimesNewRomanPS" w:hAnsi="m6DxImVb+TimesNewRomanPS" w:cs="Times New Roman"/>
          <w:i/>
          <w:color w:val="434342"/>
          <w:spacing w:val="2"/>
          <w:sz w:val="20"/>
        </w:rPr>
        <w:t>g</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eeri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6"/>
          <w:sz w:val="20"/>
        </w:rPr>
        <w:t>g</w:t>
      </w:r>
      <w:r w:rsidRPr="00AC57A3">
        <w:rPr>
          <w:rFonts w:ascii="iXFSY9yw+TimesNewRomanPSMT" w:eastAsia="iXFSY9yw+TimesNewRomanPSMT" w:hAnsi="iXFSY9yw+TimesNewRomanPSMT" w:cs="Times New Roman"/>
          <w:color w:val="434342"/>
          <w:sz w:val="20"/>
        </w:rPr>
        <w:t>,</w:t>
      </w:r>
      <w:r w:rsidRPr="00AC57A3">
        <w:rPr>
          <w:rFonts w:ascii="8zmtkv5c+TimesNewRomanPS" w:eastAsia="8zmtkv5c+TimesNewRomanPS" w:hAnsi="8zmtkv5c+TimesNewRomanPS" w:cs="Times New Roman"/>
          <w:b/>
          <w:color w:val="434342"/>
          <w:sz w:val="20"/>
        </w:rPr>
        <w:t xml:space="preserve"> </w:t>
      </w:r>
      <w:r w:rsidRPr="00AC57A3">
        <w:rPr>
          <w:rFonts w:ascii="8zmtkv5c+TimesNewRomanPS" w:eastAsia="8zmtkv5c+TimesNewRomanPS" w:hAnsi="8zmtkv5c+TimesNewRomanPS" w:cs="Times New Roman"/>
          <w:b/>
          <w:color w:val="434342"/>
          <w:spacing w:val="2"/>
          <w:sz w:val="20"/>
        </w:rPr>
        <w:t>3</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5</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2</w:t>
      </w:r>
      <w:r w:rsidRPr="00AC57A3">
        <w:rPr>
          <w:rFonts w:ascii="iXFSY9yw+TimesNewRomanPSMT" w:eastAsia="iXFSY9yw+TimesNewRomanPSMT" w:hAnsi="iXFSY9yw+TimesNewRomanPSMT" w:cs="Times New Roman"/>
          <w:color w:val="434342"/>
          <w:spacing w:val="2"/>
          <w:sz w:val="20"/>
        </w:rPr>
        <w:t>9</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285E8C98" w14:textId="77777777" w:rsidR="00AC57A3" w:rsidRPr="00AC57A3" w:rsidRDefault="00AC57A3" w:rsidP="00AC57A3">
      <w:pPr>
        <w:widowControl/>
        <w:tabs>
          <w:tab w:val="left" w:pos="720"/>
        </w:tabs>
        <w:autoSpaceDE w:val="0"/>
        <w:autoSpaceDN w:val="0"/>
        <w:spacing w:before="34" w:line="232" w:lineRule="exact"/>
        <w:ind w:right="144" w:firstLine="404"/>
        <w:jc w:val="left"/>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[2</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iXFSY9yw+TimesNewRomanPSMT" w:eastAsia="iXFSY9yw+TimesNewRomanPSMT" w:hAnsi="iXFSY9yw+TimesNewRomanPSMT" w:cs="Times New Roman"/>
          <w:color w:val="434342"/>
          <w:spacing w:val="-2"/>
          <w:sz w:val="20"/>
        </w:rPr>
        <w:t>L</w:t>
      </w:r>
      <w:r w:rsidRPr="00AC57A3">
        <w:rPr>
          <w:rFonts w:ascii="iXFSY9yw+TimesNewRomanPSMT" w:eastAsia="iXFSY9yw+TimesNewRomanPSMT" w:hAnsi="iXFSY9yw+TimesNewRomanPSMT" w:cs="Times New Roman"/>
          <w:color w:val="434342"/>
          <w:sz w:val="20"/>
        </w:rPr>
        <w:t>it</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z w:val="20"/>
        </w:rPr>
        <w:t>le, Ge</w:t>
      </w:r>
      <w:r w:rsidRPr="00AC57A3">
        <w:rPr>
          <w:rFonts w:ascii="iXFSY9yw+TimesNewRomanPSMT" w:eastAsia="iXFSY9yw+TimesNewRomanPSMT" w:hAnsi="iXFSY9yw+TimesNewRomanPSMT" w:cs="Times New Roman"/>
          <w:color w:val="434342"/>
          <w:spacing w:val="2"/>
          <w:sz w:val="20"/>
        </w:rPr>
        <w:t>of</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r</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4"/>
          <w:sz w:val="20"/>
        </w:rPr>
        <w:t>y</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11</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Keepi</w:t>
      </w:r>
      <w:r w:rsidRPr="00AC57A3">
        <w:rPr>
          <w:rFonts w:ascii="iXFSY9yw+TimesNewRomanPSMT" w:eastAsia="iXFSY9yw+TimesNewRomanPSMT" w:hAnsi="iXFSY9yw+TimesNewRomanPSMT" w:cs="Times New Roman"/>
          <w:color w:val="434342"/>
          <w:spacing w:val="-2"/>
          <w:sz w:val="20"/>
        </w:rPr>
        <w:t>ng</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z w:val="20"/>
        </w:rPr>
        <w:t>v</w:t>
      </w:r>
      <w:r w:rsidRPr="00AC57A3">
        <w:rPr>
          <w:rFonts w:ascii="iXFSY9yw+TimesNewRomanPSMT" w:eastAsia="iXFSY9yw+TimesNewRomanPSMT" w:hAnsi="iXFSY9yw+TimesNewRomanPSMT" w:cs="Times New Roman"/>
          <w:color w:val="434342"/>
          <w:spacing w:val="2"/>
          <w:sz w:val="20"/>
        </w:rPr>
        <w:t>in</w:t>
      </w:r>
      <w:r w:rsidRPr="00AC57A3">
        <w:rPr>
          <w:rFonts w:ascii="iXFSY9yw+TimesNewRomanPSMT" w:eastAsia="iXFSY9yw+TimesNewRomanPSMT" w:hAnsi="iXFSY9yw+TimesNewRomanPSMT" w:cs="Times New Roman"/>
          <w:color w:val="434342"/>
          <w:spacing w:val="-2"/>
          <w:sz w:val="20"/>
        </w:rPr>
        <w:t>g</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z w:val="20"/>
        </w:rPr>
        <w:t>ma</w:t>
      </w:r>
      <w:r w:rsidRPr="00AC57A3">
        <w:rPr>
          <w:rFonts w:ascii="iXFSY9yw+TimesNewRomanPSMT" w:eastAsia="iXFSY9yw+TimesNewRomanPSMT" w:hAnsi="iXFSY9yw+TimesNewRomanPSMT" w:cs="Times New Roman"/>
          <w:color w:val="434342"/>
          <w:spacing w:val="2"/>
          <w:sz w:val="20"/>
        </w:rPr>
        <w:t>r</w:t>
      </w:r>
      <w:r w:rsidRPr="00AC57A3">
        <w:rPr>
          <w:rFonts w:ascii="iXFSY9yw+TimesNewRomanPSMT" w:eastAsia="iXFSY9yw+TimesNewRomanPSMT" w:hAnsi="iXFSY9yw+TimesNewRomanPSMT" w:cs="Times New Roman"/>
          <w:color w:val="434342"/>
          <w:sz w:val="20"/>
        </w:rPr>
        <w:t>t</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ho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2"/>
          <w:sz w:val="20"/>
        </w:rPr>
        <w:t xml:space="preserve"> 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12"/>
          <w:sz w:val="20"/>
        </w:rPr>
        <w:t>d</w:t>
      </w:r>
      <w:r w:rsidRPr="00AC57A3">
        <w:rPr>
          <w:rFonts w:ascii="iXFSY9yw+TimesNewRomanPSMT" w:eastAsia="iXFSY9yw+TimesNewRomanPSMT" w:hAnsi="iXFSY9yw+TimesNewRomanPSMT" w:cs="Times New Roman"/>
          <w:color w:val="434342"/>
          <w:spacing w:val="4"/>
          <w:sz w:val="20"/>
        </w:rPr>
        <w:t xml:space="preserve"> </w:t>
      </w:r>
      <w:r w:rsidRPr="00AC57A3">
        <w:rPr>
          <w:rFonts w:ascii="iXFSY9yw+TimesNewRomanPSMT" w:eastAsia="iXFSY9yw+TimesNewRomanPSMT" w:hAnsi="iXFSY9yw+TimesNewRomanPSMT" w:cs="Times New Roman"/>
          <w:color w:val="434342"/>
          <w:spacing w:val="-2"/>
          <w:sz w:val="20"/>
        </w:rPr>
        <w:t>m</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bile tec</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z w:val="20"/>
        </w:rPr>
        <w:t>nolo</w:t>
      </w:r>
      <w:r w:rsidRPr="00AC57A3">
        <w:rPr>
          <w:rFonts w:ascii="iXFSY9yw+TimesNewRomanPSMT" w:eastAsia="iXFSY9yw+TimesNewRomanPSMT" w:hAnsi="iXFSY9yw+TimesNewRomanPSMT" w:cs="Times New Roman"/>
          <w:color w:val="434342"/>
          <w:spacing w:val="-2"/>
          <w:sz w:val="20"/>
        </w:rPr>
        <w:t>g</w:t>
      </w:r>
      <w:r w:rsidRPr="00AC57A3">
        <w:rPr>
          <w:rFonts w:ascii="iXFSY9yw+TimesNewRomanPSMT" w:eastAsia="iXFSY9yw+TimesNewRomanPSMT" w:hAnsi="iXFSY9yw+TimesNewRomanPSMT" w:cs="Times New Roman"/>
          <w:color w:val="434342"/>
          <w:sz w:val="20"/>
        </w:rPr>
        <w:t xml:space="preserve">ies </w:t>
      </w:r>
      <w:r w:rsidRPr="00AC57A3">
        <w:rPr>
          <w:rFonts w:ascii="iXFSY9yw+TimesNewRomanPSMT" w:eastAsia="iXFSY9yw+TimesNewRomanPSMT" w:hAnsi="iXFSY9yw+TimesNewRomanPSMT" w:cs="Times New Roman"/>
          <w:color w:val="434342"/>
          <w:spacing w:val="4"/>
          <w:sz w:val="20"/>
        </w:rPr>
        <w:t>i</w:t>
      </w:r>
      <w:r w:rsidRPr="00AC57A3">
        <w:rPr>
          <w:rFonts w:ascii="iXFSY9yw+TimesNewRomanPSMT" w:eastAsia="iXFSY9yw+TimesNewRomanPSMT" w:hAnsi="iXFSY9yw+TimesNewRomanPSMT" w:cs="Times New Roman"/>
          <w:color w:val="434342"/>
          <w:sz w:val="20"/>
        </w:rPr>
        <w:t xml:space="preserve">n </w:t>
      </w:r>
      <w:r w:rsidRPr="00AC57A3">
        <w:rPr>
          <w:rFonts w:ascii="iXFSY9yw+TimesNewRomanPSMT" w:eastAsia="iXFSY9yw+TimesNewRomanPSMT" w:hAnsi="iXFSY9yw+TimesNewRomanPSMT" w:cs="Times New Roman"/>
          <w:color w:val="434342"/>
          <w:spacing w:val="4"/>
          <w:sz w:val="20"/>
        </w:rPr>
        <w:t>t</w:t>
      </w:r>
      <w:r w:rsidRPr="00AC57A3">
        <w:rPr>
          <w:rFonts w:ascii="iXFSY9yw+TimesNewRomanPSMT" w:eastAsia="iXFSY9yw+TimesNewRomanPSMT" w:hAnsi="iXFSY9yw+TimesNewRomanPSMT" w:cs="Times New Roman"/>
          <w:color w:val="434342"/>
          <w:sz w:val="20"/>
        </w:rPr>
        <w:t>he aca</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z w:val="20"/>
        </w:rPr>
        <w:t>emic libra</w:t>
      </w:r>
      <w:r w:rsidRPr="00AC57A3">
        <w:rPr>
          <w:rFonts w:ascii="iXFSY9yw+TimesNewRomanPSMT" w:eastAsia="iXFSY9yw+TimesNewRomanPSMT" w:hAnsi="iXFSY9yw+TimesNewRomanPSMT" w:cs="Times New Roman"/>
          <w:color w:val="434342"/>
          <w:spacing w:val="4"/>
          <w:sz w:val="20"/>
        </w:rPr>
        <w:t>r</w:t>
      </w:r>
      <w:r w:rsidRPr="00AC57A3">
        <w:rPr>
          <w:rFonts w:ascii="iXFSY9yw+TimesNewRomanPSMT" w:eastAsia="iXFSY9yw+TimesNewRomanPSMT" w:hAnsi="iXFSY9yw+TimesNewRomanPSMT" w:cs="Times New Roman"/>
          <w:color w:val="434342"/>
          <w:spacing w:val="-4"/>
          <w:sz w:val="20"/>
        </w:rPr>
        <w:t>y</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r w:rsidRPr="00AC57A3">
        <w:rPr>
          <w:rFonts w:ascii="Cambria" w:eastAsia="MS Mincho" w:hAnsi="Cambria" w:cs="Times New Roman"/>
          <w:sz w:val="21"/>
        </w:rPr>
        <w:tab/>
      </w:r>
      <w:r w:rsidRPr="00AC57A3">
        <w:rPr>
          <w:rFonts w:ascii="m6DxImVb+TimesNewRomanPS" w:eastAsia="m6DxImVb+TimesNewRomanPS" w:hAnsi="m6DxImVb+TimesNewRomanPS" w:cs="Times New Roman"/>
          <w:i/>
          <w:color w:val="434342"/>
          <w:sz w:val="20"/>
        </w:rPr>
        <w:t>The</w:t>
      </w:r>
      <w:r w:rsidRPr="00AC57A3">
        <w:rPr>
          <w:rFonts w:ascii="iXFSY9yw+TimesNewRomanPSMT" w:eastAsia="iXFSY9yw+TimesNewRomanPSMT" w:hAnsi="iXFSY9yw+TimesNewRomanPSMT" w:cs="Times New Roman"/>
          <w:color w:val="434342"/>
          <w:spacing w:val="2"/>
          <w:sz w:val="20"/>
        </w:rPr>
        <w:t xml:space="preserve"> </w:t>
      </w:r>
      <w:r w:rsidRPr="00AC57A3">
        <w:rPr>
          <w:rFonts w:ascii="m6DxImVb+TimesNewRomanPS" w:eastAsia="m6DxImVb+TimesNewRomanPS" w:hAnsi="m6DxImVb+TimesNewRomanPS" w:cs="Times New Roman"/>
          <w:i/>
          <w:color w:val="434342"/>
          <w:sz w:val="20"/>
        </w:rPr>
        <w:t>Jo</w:t>
      </w:r>
      <w:r w:rsidRPr="00AC57A3">
        <w:rPr>
          <w:rFonts w:ascii="m6DxImVb+TimesNewRomanPS" w:eastAsia="m6DxImVb+TimesNewRomanPS" w:hAnsi="m6DxImVb+TimesNewRomanPS" w:cs="Times New Roman"/>
          <w:i/>
          <w:color w:val="434342"/>
          <w:spacing w:val="2"/>
          <w:sz w:val="20"/>
        </w:rPr>
        <w:t>u</w:t>
      </w:r>
      <w:r w:rsidRPr="00AC57A3">
        <w:rPr>
          <w:rFonts w:ascii="m6DxImVb+TimesNewRomanPS" w:eastAsia="m6DxImVb+TimesNewRomanPS" w:hAnsi="m6DxImVb+TimesNewRomanPS" w:cs="Times New Roman"/>
          <w:i/>
          <w:color w:val="434342"/>
          <w:sz w:val="20"/>
        </w:rPr>
        <w:t>rn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 xml:space="preserve">l </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f Aca</w:t>
      </w:r>
      <w:r w:rsidRPr="00AC57A3">
        <w:rPr>
          <w:rFonts w:ascii="m6DxImVb+TimesNewRomanPS" w:eastAsia="m6DxImVb+TimesNewRomanPS" w:hAnsi="m6DxImVb+TimesNewRomanPS" w:cs="Times New Roman"/>
          <w:i/>
          <w:color w:val="434342"/>
          <w:spacing w:val="2"/>
          <w:sz w:val="20"/>
        </w:rPr>
        <w:t>d</w:t>
      </w:r>
      <w:r w:rsidRPr="00AC57A3">
        <w:rPr>
          <w:rFonts w:ascii="m6DxImVb+TimesNewRomanPS" w:eastAsia="m6DxImVb+TimesNewRomanPS" w:hAnsi="m6DxImVb+TimesNewRomanPS" w:cs="Times New Roman"/>
          <w:i/>
          <w:color w:val="434342"/>
          <w:sz w:val="20"/>
        </w:rPr>
        <w:t>emic Libr</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z w:val="20"/>
        </w:rPr>
        <w:t>ianship</w:t>
      </w:r>
      <w:r w:rsidRPr="00AC57A3">
        <w:rPr>
          <w:rFonts w:ascii="m6DxImVb+TimesNewRomanPS" w:eastAsia="m6DxImVb+TimesNewRomanPS" w:hAnsi="m6DxImVb+TimesNewRomanPS" w:cs="Times New Roman"/>
          <w:i/>
          <w:color w:val="434342"/>
          <w:spacing w:val="4"/>
          <w:sz w:val="20"/>
        </w:rPr>
        <w:t xml:space="preserve"> </w:t>
      </w:r>
      <w:r w:rsidRPr="00AC57A3">
        <w:rPr>
          <w:rFonts w:ascii="8zmtkv5c+TimesNewRomanPS" w:eastAsia="8zmtkv5c+TimesNewRomanPS" w:hAnsi="8zmtkv5c+TimesNewRomanPS" w:cs="Times New Roman"/>
          <w:b/>
          <w:color w:val="434342"/>
          <w:sz w:val="20"/>
        </w:rPr>
        <w:t>3</w:t>
      </w:r>
      <w:r w:rsidRPr="00AC57A3">
        <w:rPr>
          <w:rFonts w:ascii="8zmtkv5c+TimesNewRomanPS" w:eastAsia="8zmtkv5c+TimesNewRomanPS" w:hAnsi="8zmtkv5c+TimesNewRomanPS" w:cs="Times New Roman"/>
          <w:b/>
          <w:color w:val="434342"/>
          <w:spacing w:val="2"/>
          <w:sz w:val="20"/>
        </w:rPr>
        <w:t>7</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r w:rsidRPr="00AC57A3">
        <w:rPr>
          <w:rFonts w:ascii="8zmtkv5c+TimesNewRomanPS" w:eastAsia="8zmtkv5c+TimesNewRomanPS" w:hAnsi="8zmtkv5c+TimesNewRomanPS" w:cs="Times New Roman"/>
          <w:b/>
          <w:color w:val="434342"/>
          <w:sz w:val="20"/>
        </w:rPr>
        <w:t>2</w:t>
      </w:r>
      <w:r w:rsidRPr="00AC57A3">
        <w:rPr>
          <w:rFonts w:ascii="8zmtkv5c+TimesNewRomanPS" w:eastAsia="8zmtkv5c+TimesNewRomanPS" w:hAnsi="8zmtkv5c+TimesNewRomanPS" w:cs="Times New Roman"/>
          <w:b/>
          <w:color w:val="434342"/>
          <w:spacing w:val="-2"/>
          <w:sz w:val="20"/>
        </w:rPr>
        <w:t>(</w:t>
      </w:r>
      <w:r w:rsidRPr="00AC57A3">
        <w:rPr>
          <w:rFonts w:ascii="8zmtkv5c+TimesNewRomanPS" w:eastAsia="8zmtkv5c+TimesNewRomanPS" w:hAnsi="8zmtkv5c+TimesNewRomanPS" w:cs="Times New Roman"/>
          <w:b/>
          <w:color w:val="434342"/>
          <w:spacing w:val="2"/>
          <w:sz w:val="20"/>
        </w:rPr>
        <w:t>3)</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67</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2</w:t>
      </w:r>
      <w:r w:rsidRPr="00AC57A3">
        <w:rPr>
          <w:rFonts w:ascii="iXFSY9yw+TimesNewRomanPSMT" w:eastAsia="iXFSY9yw+TimesNewRomanPSMT" w:hAnsi="iXFSY9yw+TimesNewRomanPSMT" w:cs="Times New Roman"/>
          <w:color w:val="434342"/>
          <w:spacing w:val="2"/>
          <w:sz w:val="20"/>
        </w:rPr>
        <w:t>69</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4E445C8A" w14:textId="77777777" w:rsidR="00AC57A3" w:rsidRPr="00AC57A3" w:rsidRDefault="00AC57A3" w:rsidP="00AC57A3">
      <w:pPr>
        <w:widowControl/>
        <w:tabs>
          <w:tab w:val="left" w:pos="720"/>
        </w:tabs>
        <w:autoSpaceDE w:val="0"/>
        <w:autoSpaceDN w:val="0"/>
        <w:spacing w:before="20" w:line="254" w:lineRule="exact"/>
        <w:ind w:right="432" w:firstLine="396"/>
        <w:jc w:val="left"/>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3</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F2kfb77R+Times#20New#20Roman" w:eastAsia="F2kfb77R+Times#20New#20Roman" w:hAnsi="F2kfb77R+Times#20New#20Roman" w:cs="Times New Roman"/>
          <w:color w:val="434342"/>
          <w:sz w:val="20"/>
        </w:rPr>
        <w:t>Mal</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 xml:space="preserve">otra, </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.,Va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 xml:space="preserve">ika </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z w:val="20"/>
        </w:rPr>
        <w:t>nd Neha (20</w:t>
      </w:r>
      <w:r w:rsidRPr="00AC57A3">
        <w:rPr>
          <w:rFonts w:ascii="F2kfb77R+Times#20New#20Roman" w:eastAsia="F2kfb77R+Times#20New#20Roman" w:hAnsi="F2kfb77R+Times#20New#20Roman" w:cs="Times New Roman"/>
          <w:color w:val="434342"/>
          <w:spacing w:val="2"/>
          <w:sz w:val="20"/>
        </w:rPr>
        <w:t>1</w:t>
      </w:r>
      <w:r w:rsidRPr="00AC57A3">
        <w:rPr>
          <w:rFonts w:ascii="F2kfb77R+Times#20New#20Roman" w:eastAsia="F2kfb77R+Times#20New#20Roman" w:hAnsi="F2kfb77R+Times#20New#20Roman" w:cs="Times New Roman"/>
          <w:color w:val="434342"/>
          <w:sz w:val="20"/>
        </w:rPr>
        <w:t>9),</w:t>
      </w:r>
      <w:r w:rsidRPr="00AC57A3">
        <w:rPr>
          <w:rFonts w:ascii="F2kfb77R+Times#20New#20Roman" w:eastAsia="F2kfb77R+Times#20New#20Roman" w:hAnsi="F2kfb77R+Times#20New#20Roman" w:cs="Times New Roman"/>
          <w:color w:val="434342"/>
          <w:spacing w:val="2"/>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Constr</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2"/>
          <w:sz w:val="20"/>
        </w:rPr>
        <w:t>t</w:t>
      </w:r>
      <w:r w:rsidRPr="00AC57A3">
        <w:rPr>
          <w:rFonts w:ascii="F2kfb77R+Times#20New#20Roman" w:eastAsia="F2kfb77R+Times#20New#20Roman" w:hAnsi="F2kfb77R+Times#20New#20Roman" w:cs="Times New Roman"/>
          <w:color w:val="434342"/>
          <w:sz w:val="20"/>
        </w:rPr>
        <w:t>io</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 and</w:t>
      </w:r>
      <w:r w:rsidRPr="00AC57A3">
        <w:rPr>
          <w:rFonts w:ascii="F2kfb77R+Times#20New#20Roman" w:eastAsia="F2kfb77R+Times#20New#20Roman" w:hAnsi="F2kfb77R+Times#20New#20Roman" w:cs="Times New Roman"/>
          <w:color w:val="434342"/>
          <w:spacing w:val="4"/>
          <w:sz w:val="20"/>
        </w:rPr>
        <w:t xml:space="preserve"> </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z w:val="20"/>
        </w:rPr>
        <w:t>esi</w:t>
      </w:r>
      <w:r w:rsidRPr="00AC57A3">
        <w:rPr>
          <w:rFonts w:ascii="F2kfb77R+Times#20New#20Roman" w:eastAsia="F2kfb77R+Times#20New#20Roman" w:hAnsi="F2kfb77R+Times#20New#20Roman" w:cs="Times New Roman"/>
          <w:color w:val="434342"/>
          <w:spacing w:val="2"/>
          <w:sz w:val="20"/>
        </w:rPr>
        <w:t>g</w:t>
      </w:r>
      <w:r w:rsidRPr="00AC57A3">
        <w:rPr>
          <w:rFonts w:ascii="F2kfb77R+Times#20New#20Roman" w:eastAsia="F2kfb77R+Times#20New#20Roman" w:hAnsi="F2kfb77R+Times#20New#20Roman" w:cs="Times New Roman"/>
          <w:color w:val="434342"/>
          <w:sz w:val="20"/>
        </w:rPr>
        <w:t>n of</w:t>
      </w:r>
      <w:r w:rsidRPr="00AC57A3">
        <w:rPr>
          <w:rFonts w:ascii="F2kfb77R+Times#20New#20Roman" w:eastAsia="F2kfb77R+Times#20New#20Roman" w:hAnsi="F2kfb77R+Times#20New#20Roman" w:cs="Times New Roman"/>
          <w:color w:val="434342"/>
          <w:spacing w:val="2"/>
          <w:sz w:val="20"/>
        </w:rPr>
        <w:t xml:space="preserve"> </w:t>
      </w:r>
      <w:r w:rsidRPr="00AC57A3">
        <w:rPr>
          <w:rFonts w:ascii="F2kfb77R+Times#20New#20Roman" w:eastAsia="F2kfb77R+Times#20New#20Roman" w:hAnsi="F2kfb77R+Times#20New#20Roman" w:cs="Times New Roman"/>
          <w:color w:val="434342"/>
          <w:sz w:val="20"/>
        </w:rPr>
        <w:t xml:space="preserve">a </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v</w:t>
      </w:r>
      <w:r w:rsidRPr="00AC57A3">
        <w:rPr>
          <w:rFonts w:ascii="F2kfb77R+Times#20New#20Roman" w:eastAsia="F2kfb77R+Times#20New#20Roman" w:hAnsi="F2kfb77R+Times#20New#20Roman" w:cs="Times New Roman"/>
          <w:color w:val="434342"/>
          <w:sz w:val="20"/>
        </w:rPr>
        <w:t>ice</w:t>
      </w:r>
      <w:r w:rsidRPr="00AC57A3">
        <w:rPr>
          <w:rFonts w:ascii="F2kfb77R+Times#20New#20Roman" w:eastAsia="F2kfb77R+Times#20New#20Roman" w:hAnsi="F2kfb77R+Times#20New#20Roman" w:cs="Times New Roman"/>
          <w:color w:val="434342"/>
          <w:spacing w:val="4"/>
          <w:sz w:val="20"/>
        </w:rPr>
        <w:t xml:space="preserve"> </w:t>
      </w:r>
      <w:r w:rsidRPr="00AC57A3">
        <w:rPr>
          <w:rFonts w:ascii="F2kfb77R+Times#20New#20Roman" w:eastAsia="F2kfb77R+Times#20New#20Roman" w:hAnsi="F2kfb77R+Times#20New#20Roman" w:cs="Times New Roman"/>
          <w:color w:val="434342"/>
          <w:spacing w:val="-2"/>
          <w:sz w:val="20"/>
        </w:rPr>
        <w:t>f</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r o</w:t>
      </w:r>
      <w:r w:rsidRPr="00AC57A3">
        <w:rPr>
          <w:rFonts w:ascii="F2kfb77R+Times#20New#20Roman" w:eastAsia="F2kfb77R+Times#20New#20Roman" w:hAnsi="F2kfb77R+Times#20New#20Roman" w:cs="Times New Roman"/>
          <w:color w:val="434342"/>
          <w:spacing w:val="2"/>
          <w:sz w:val="20"/>
        </w:rPr>
        <w:t>b</w:t>
      </w:r>
      <w:r w:rsidRPr="00AC57A3">
        <w:rPr>
          <w:rFonts w:ascii="F2kfb77R+Times#20New#20Roman" w:eastAsia="F2kfb77R+Times#20New#20Roman" w:hAnsi="F2kfb77R+Times#20New#20Roman" w:cs="Times New Roman"/>
          <w:color w:val="434342"/>
          <w:sz w:val="20"/>
        </w:rPr>
        <w:t>stacle</w:t>
      </w:r>
      <w:r w:rsidRPr="00AC57A3">
        <w:rPr>
          <w:rFonts w:ascii="F2kfb77R+Times#20New#20Roman" w:eastAsia="F2kfb77R+Times#20New#20Roman" w:hAnsi="F2kfb77R+Times#20New#20Roman" w:cs="Times New Roman"/>
          <w:color w:val="434342"/>
          <w:spacing w:val="2"/>
          <w:sz w:val="20"/>
        </w:rPr>
        <w:t xml:space="preserve"> d</w:t>
      </w:r>
      <w:r w:rsidRPr="00AC57A3">
        <w:rPr>
          <w:rFonts w:ascii="F2kfb77R+Times#20New#20Roman" w:eastAsia="F2kfb77R+Times#20New#20Roman" w:hAnsi="F2kfb77R+Times#20New#20Roman" w:cs="Times New Roman"/>
          <w:color w:val="434342"/>
          <w:sz w:val="20"/>
        </w:rPr>
        <w:t>ete</w:t>
      </w:r>
      <w:r w:rsidRPr="00AC57A3">
        <w:rPr>
          <w:rFonts w:ascii="F2kfb77R+Times#20New#20Roman" w:eastAsia="F2kfb77R+Times#20New#20Roman" w:hAnsi="F2kfb77R+Times#20New#20Roman" w:cs="Times New Roman"/>
          <w:color w:val="434342"/>
          <w:spacing w:val="2"/>
          <w:sz w:val="20"/>
        </w:rPr>
        <w:t>c</w:t>
      </w:r>
      <w:r w:rsidRPr="00AC57A3">
        <w:rPr>
          <w:rFonts w:ascii="F2kfb77R+Times#20New#20Roman" w:eastAsia="F2kfb77R+Times#20New#20Roman" w:hAnsi="F2kfb77R+Times#20New#20Roman" w:cs="Times New Roman"/>
          <w:color w:val="434342"/>
          <w:sz w:val="20"/>
        </w:rPr>
        <w:t>tio</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 </w:t>
      </w:r>
      <w:r w:rsidRPr="00AC57A3">
        <w:rPr>
          <w:rFonts w:ascii="Cambria" w:eastAsia="MS Mincho" w:hAnsi="Cambria" w:cs="Times New Roman"/>
          <w:sz w:val="21"/>
        </w:rPr>
        <w:tab/>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z w:val="20"/>
        </w:rPr>
        <w:t>nter</w:t>
      </w:r>
      <w:r w:rsidRPr="00AC57A3">
        <w:rPr>
          <w:rFonts w:ascii="m6DxImVb+TimesNewRomanPS" w:eastAsia="m6DxImVb+TimesNewRomanPS" w:hAnsi="m6DxImVb+TimesNewRomanPS" w:cs="Times New Roman"/>
          <w:i/>
          <w:color w:val="434342"/>
          <w:spacing w:val="2"/>
          <w:sz w:val="20"/>
        </w:rPr>
        <w:t>na</w:t>
      </w:r>
      <w:r w:rsidRPr="00AC57A3">
        <w:rPr>
          <w:rFonts w:ascii="m6DxImVb+TimesNewRomanPS" w:eastAsia="m6DxImVb+TimesNewRomanPS" w:hAnsi="m6DxImVb+TimesNewRomanPS" w:cs="Times New Roman"/>
          <w:i/>
          <w:color w:val="434342"/>
          <w:sz w:val="20"/>
        </w:rPr>
        <w:t>tio</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al </w:t>
      </w:r>
      <w:r w:rsidRPr="00AC57A3">
        <w:rPr>
          <w:rFonts w:ascii="m6DxImVb+TimesNewRomanPS" w:eastAsia="m6DxImVb+TimesNewRomanPS" w:hAnsi="m6DxImVb+TimesNewRomanPS" w:cs="Times New Roman"/>
          <w:i/>
          <w:color w:val="434342"/>
          <w:spacing w:val="-2"/>
          <w:sz w:val="20"/>
        </w:rPr>
        <w:t>J</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2"/>
          <w:sz w:val="20"/>
        </w:rPr>
        <w:t>u</w:t>
      </w:r>
      <w:r w:rsidRPr="00AC57A3">
        <w:rPr>
          <w:rFonts w:ascii="m6DxImVb+TimesNewRomanPS" w:eastAsia="m6DxImVb+TimesNewRomanPS" w:hAnsi="m6DxImVb+TimesNewRomanPS" w:cs="Times New Roman"/>
          <w:i/>
          <w:color w:val="434342"/>
          <w:sz w:val="20"/>
        </w:rPr>
        <w:t>rn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l</w:t>
      </w:r>
      <w:r w:rsidRPr="00AC57A3">
        <w:rPr>
          <w:rFonts w:ascii="m6DxImVb+TimesNewRomanPS" w:eastAsia="m6DxImVb+TimesNewRomanPS" w:hAnsi="m6DxImVb+TimesNewRomanPS" w:cs="Times New Roman"/>
          <w:i/>
          <w:color w:val="434342"/>
          <w:spacing w:val="-2"/>
          <w:sz w:val="20"/>
        </w:rPr>
        <w:t xml:space="preserve"> </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 xml:space="preserve">f </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z w:val="20"/>
        </w:rPr>
        <w:t>ec</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t</w:t>
      </w:r>
      <w:r w:rsidRPr="00AC57A3">
        <w:rPr>
          <w:rFonts w:ascii="m6DxImVb+TimesNewRomanPS" w:eastAsia="m6DxImVb+TimesNewRomanPS" w:hAnsi="m6DxImVb+TimesNewRomanPS" w:cs="Times New Roman"/>
          <w:i/>
          <w:color w:val="434342"/>
          <w:spacing w:val="4"/>
          <w:sz w:val="20"/>
        </w:rPr>
        <w:t xml:space="preserve"> </w:t>
      </w:r>
      <w:r w:rsidRPr="00AC57A3">
        <w:rPr>
          <w:rFonts w:ascii="m6DxImVb+TimesNewRomanPS" w:eastAsia="m6DxImVb+TimesNewRomanPS" w:hAnsi="m6DxImVb+TimesNewRomanPS" w:cs="Times New Roman"/>
          <w:i/>
          <w:color w:val="434342"/>
          <w:sz w:val="20"/>
        </w:rPr>
        <w:t>Tec</w:t>
      </w:r>
      <w:r w:rsidRPr="00AC57A3">
        <w:rPr>
          <w:rFonts w:ascii="m6DxImVb+TimesNewRomanPS" w:eastAsia="m6DxImVb+TimesNewRomanPS" w:hAnsi="m6DxImVb+TimesNewRomanPS" w:cs="Times New Roman"/>
          <w:i/>
          <w:color w:val="434342"/>
          <w:spacing w:val="2"/>
          <w:sz w:val="20"/>
        </w:rPr>
        <w:t>hn</w:t>
      </w:r>
      <w:r w:rsidRPr="00AC57A3">
        <w:rPr>
          <w:rFonts w:ascii="m6DxImVb+TimesNewRomanPS" w:eastAsia="m6DxImVb+TimesNewRomanPS" w:hAnsi="m6DxImVb+TimesNewRomanPS" w:cs="Times New Roman"/>
          <w:i/>
          <w:color w:val="434342"/>
          <w:sz w:val="20"/>
        </w:rPr>
        <w:t>ol</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g</w:t>
      </w:r>
      <w:r w:rsidRPr="00AC57A3">
        <w:rPr>
          <w:rFonts w:ascii="m6DxImVb+TimesNewRomanPS" w:eastAsia="m6DxImVb+TimesNewRomanPS" w:hAnsi="m6DxImVb+TimesNewRomanPS" w:cs="Times New Roman"/>
          <w:i/>
          <w:color w:val="434342"/>
          <w:spacing w:val="2"/>
          <w:sz w:val="20"/>
        </w:rPr>
        <w:t xml:space="preserve">y </w:t>
      </w:r>
      <w:r w:rsidRPr="00AC57A3">
        <w:rPr>
          <w:rFonts w:ascii="m6DxImVb+TimesNewRomanPS" w:eastAsia="m6DxImVb+TimesNewRomanPS" w:hAnsi="m6DxImVb+TimesNewRomanPS" w:cs="Times New Roman"/>
          <w:i/>
          <w:color w:val="434342"/>
          <w:sz w:val="20"/>
        </w:rPr>
        <w:t>a</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2"/>
          <w:sz w:val="20"/>
        </w:rPr>
        <w:t>d</w:t>
      </w:r>
      <w:r w:rsidRPr="00AC57A3">
        <w:rPr>
          <w:rFonts w:ascii="m6DxImVb+TimesNewRomanPS" w:eastAsia="m6DxImVb+TimesNewRomanPS" w:hAnsi="m6DxImVb+TimesNewRomanPS" w:cs="Times New Roman"/>
          <w:i/>
          <w:color w:val="434342"/>
          <w:sz w:val="20"/>
        </w:rPr>
        <w:t xml:space="preserve"> E</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ginee</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4"/>
          <w:sz w:val="20"/>
        </w:rPr>
        <w:t>g</w:t>
      </w:r>
      <w:r w:rsidRPr="00AC57A3">
        <w:rPr>
          <w:rFonts w:ascii="iXFSY9yw+TimesNewRomanPSMT" w:eastAsia="iXFSY9yw+TimesNewRomanPSMT" w:hAnsi="iXFSY9yw+TimesNewRomanPSMT" w:cs="Times New Roman"/>
          <w:color w:val="434342"/>
          <w:sz w:val="20"/>
        </w:rPr>
        <w:t xml:space="preserve">  </w:t>
      </w:r>
      <w:r w:rsidRPr="00AC57A3">
        <w:rPr>
          <w:rFonts w:ascii="8zmtkv5c+TimesNewRomanPS" w:eastAsia="8zmtkv5c+TimesNewRomanPS" w:hAnsi="8zmtkv5c+TimesNewRomanPS" w:cs="Times New Roman"/>
          <w:b/>
          <w:color w:val="434342"/>
          <w:spacing w:val="1"/>
          <w:sz w:val="20"/>
        </w:rPr>
        <w:t>8</w:t>
      </w:r>
      <w:r w:rsidRPr="00AC57A3">
        <w:rPr>
          <w:rFonts w:ascii="8zmtkv5c+TimesNewRomanPS" w:eastAsia="8zmtkv5c+TimesNewRomanPS" w:hAnsi="8zmtkv5c+TimesNewRomanPS" w:cs="Times New Roman"/>
          <w:b/>
          <w:color w:val="434342"/>
          <w:spacing w:val="-3"/>
          <w:sz w:val="20"/>
        </w:rPr>
        <w:t>(</w:t>
      </w:r>
      <w:r w:rsidRPr="00AC57A3">
        <w:rPr>
          <w:rFonts w:ascii="8zmtkv5c+TimesNewRomanPS" w:eastAsia="8zmtkv5c+TimesNewRomanPS" w:hAnsi="8zmtkv5c+TimesNewRomanPS" w:cs="Times New Roman"/>
          <w:b/>
          <w:color w:val="434342"/>
          <w:spacing w:val="-1"/>
          <w:sz w:val="20"/>
        </w:rPr>
        <w:t>4</w:t>
      </w:r>
      <w:r w:rsidRPr="00AC57A3">
        <w:rPr>
          <w:rFonts w:ascii="8zmtkv5c+TimesNewRomanPS" w:eastAsia="8zmtkv5c+TimesNewRomanPS" w:hAnsi="8zmtkv5c+TimesNewRomanPS" w:cs="Times New Roman"/>
          <w:b/>
          <w:color w:val="434342"/>
          <w:spacing w:val="1"/>
          <w:sz w:val="20"/>
        </w:rPr>
        <w:t>):</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3</w:t>
      </w:r>
      <w:r w:rsidRPr="00AC57A3">
        <w:rPr>
          <w:rFonts w:ascii="iXFSY9yw+TimesNewRomanPSMT" w:eastAsia="iXFSY9yw+TimesNewRomanPSMT" w:hAnsi="iXFSY9yw+TimesNewRomanPSMT" w:cs="Times New Roman"/>
          <w:color w:val="434342"/>
          <w:spacing w:val="2"/>
          <w:sz w:val="20"/>
        </w:rPr>
        <w:t>12</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pacing w:val="-2"/>
          <w:sz w:val="20"/>
        </w:rPr>
        <w:t>3</w:t>
      </w:r>
      <w:r w:rsidRPr="00AC57A3">
        <w:rPr>
          <w:rFonts w:ascii="iXFSY9yw+TimesNewRomanPSMT" w:eastAsia="iXFSY9yw+TimesNewRomanPSMT" w:hAnsi="iXFSY9yw+TimesNewRomanPSMT" w:cs="Times New Roman"/>
          <w:color w:val="434342"/>
          <w:sz w:val="20"/>
        </w:rPr>
        <w:t>1</w:t>
      </w:r>
      <w:r w:rsidRPr="00AC57A3">
        <w:rPr>
          <w:rFonts w:ascii="iXFSY9yw+TimesNewRomanPSMT" w:eastAsia="iXFSY9yw+TimesNewRomanPSMT" w:hAnsi="iXFSY9yw+TimesNewRomanPSMT" w:cs="Times New Roman"/>
          <w:color w:val="434342"/>
          <w:spacing w:val="2"/>
          <w:sz w:val="20"/>
        </w:rPr>
        <w:t>5</w:t>
      </w:r>
      <w:r w:rsidRPr="00AC57A3">
        <w:rPr>
          <w:rFonts w:ascii="iXFSY9yw+TimesNewRomanPSMT" w:eastAsia="iXFSY9yw+TimesNewRomanPSMT" w:hAnsi="iXFSY9yw+TimesNewRomanPSMT" w:cs="Times New Roman"/>
          <w:color w:val="434342"/>
          <w:sz w:val="20"/>
        </w:rPr>
        <w:t xml:space="preserve">. </w:t>
      </w:r>
    </w:p>
    <w:p w14:paraId="2F9EF240" w14:textId="081891D6" w:rsidR="00AC57A3" w:rsidRPr="00AC57A3" w:rsidRDefault="00AC57A3" w:rsidP="00AC57A3">
      <w:pPr>
        <w:widowControl/>
        <w:autoSpaceDE w:val="0"/>
        <w:autoSpaceDN w:val="0"/>
        <w:spacing w:before="16" w:line="260" w:lineRule="exact"/>
        <w:ind w:right="36" w:firstLine="396"/>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lastRenderedPageBreak/>
        <w:t>[</w:t>
      </w:r>
      <w:r w:rsidRPr="00AC57A3">
        <w:rPr>
          <w:rFonts w:ascii="iXFSY9yw+TimesNewRomanPSMT" w:eastAsia="iXFSY9yw+TimesNewRomanPSMT" w:hAnsi="iXFSY9yw+TimesNewRomanPSMT" w:cs="Times New Roman"/>
          <w:color w:val="434342"/>
          <w:spacing w:val="1"/>
          <w:sz w:val="20"/>
        </w:rPr>
        <w:t>4</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iXFSY9yw+TimesNewRomanPSMT" w:eastAsia="iXFSY9yw+TimesNewRomanPSMT" w:hAnsi="iXFSY9yw+TimesNewRomanPSMT" w:cs="Times New Roman"/>
          <w:color w:val="434342"/>
          <w:sz w:val="20"/>
        </w:rPr>
        <w:t>Ka</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pacing w:val="2"/>
          <w:sz w:val="20"/>
        </w:rPr>
        <w:t>J.</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ra</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z w:val="20"/>
        </w:rPr>
        <w:t>ha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a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z w:val="20"/>
        </w:rPr>
        <w:t>S</w:t>
      </w:r>
      <w:r w:rsidRPr="00AC57A3">
        <w:rPr>
          <w:rFonts w:ascii="iXFSY9yw+TimesNewRomanPSMT" w:eastAsia="iXFSY9yw+TimesNewRomanPSMT" w:hAnsi="iXFSY9yw+TimesNewRomanPSMT" w:cs="Times New Roman"/>
          <w:color w:val="434342"/>
          <w:spacing w:val="2"/>
          <w:sz w:val="20"/>
        </w:rPr>
        <w:t>in</w:t>
      </w:r>
      <w:r w:rsidRPr="00AC57A3">
        <w:rPr>
          <w:rFonts w:ascii="iXFSY9yw+TimesNewRomanPSMT" w:eastAsia="iXFSY9yw+TimesNewRomanPSMT" w:hAnsi="iXFSY9yw+TimesNewRomanPSMT" w:cs="Times New Roman"/>
          <w:color w:val="434342"/>
          <w:spacing w:val="-2"/>
          <w:sz w:val="20"/>
        </w:rPr>
        <w:t>gh</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z w:val="20"/>
        </w:rPr>
        <w:t>K</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 xml:space="preserve">l </w:t>
      </w:r>
      <w:r w:rsidRPr="00AC57A3">
        <w:rPr>
          <w:rFonts w:ascii="Arial" w:eastAsia="Arial" w:hAnsi="Arial" w:cs="Times New Roman"/>
          <w:color w:val="434342"/>
          <w:spacing w:val="-23"/>
          <w:sz w:val="20"/>
        </w:rPr>
        <w:t xml:space="preserve"> </w:t>
      </w:r>
      <w:r w:rsidRPr="00AC57A3">
        <w:rPr>
          <w:rFonts w:ascii="iXFSY9yw+TimesNewRomanPSMT" w:eastAsia="iXFSY9yw+TimesNewRomanPSMT" w:hAnsi="iXFSY9yw+TimesNewRomanPSMT" w:cs="Times New Roman"/>
          <w:color w:val="434342"/>
          <w:spacing w:val="2"/>
          <w:sz w:val="20"/>
        </w:rPr>
        <w:t>J</w:t>
      </w:r>
      <w:r w:rsidRPr="00AC57A3">
        <w:rPr>
          <w:rFonts w:ascii="iXFSY9yw+TimesNewRomanPSMT" w:eastAsia="iXFSY9yw+TimesNewRomanPSMT" w:hAnsi="iXFSY9yw+TimesNewRomanPSMT" w:cs="Times New Roman"/>
          <w:color w:val="434342"/>
          <w:sz w:val="20"/>
        </w:rPr>
        <w:t>agta</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z w:val="20"/>
        </w:rPr>
        <w:t>an</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z w:val="20"/>
        </w:rPr>
        <w:t>Sru</w:t>
      </w:r>
      <w:r w:rsidRPr="00AC57A3">
        <w:rPr>
          <w:rFonts w:ascii="iXFSY9yw+TimesNewRomanPSMT" w:eastAsia="iXFSY9yw+TimesNewRomanPSMT" w:hAnsi="iXFSY9yw+TimesNewRomanPSMT" w:cs="Times New Roman"/>
          <w:color w:val="434342"/>
          <w:spacing w:val="2"/>
          <w:sz w:val="20"/>
        </w:rPr>
        <w:t>j</w:t>
      </w:r>
      <w:r w:rsidRPr="00AC57A3">
        <w:rPr>
          <w:rFonts w:ascii="iXFSY9yw+TimesNewRomanPSMT" w:eastAsia="iXFSY9yw+TimesNewRomanPSMT" w:hAnsi="iXFSY9yw+TimesNewRomanPSMT" w:cs="Times New Roman"/>
          <w:color w:val="434342"/>
          <w:spacing w:val="-2"/>
          <w:sz w:val="20"/>
        </w:rPr>
        <w:t>an</w:t>
      </w:r>
      <w:r w:rsidRPr="00AC57A3">
        <w:rPr>
          <w:rFonts w:ascii="iXFSY9yw+TimesNewRomanPSMT" w:eastAsia="iXFSY9yw+TimesNewRomanPSMT" w:hAnsi="iXFSY9yw+TimesNewRomanPSMT" w:cs="Times New Roman"/>
          <w:color w:val="434342"/>
          <w:sz w:val="20"/>
        </w:rPr>
        <w:t xml:space="preserve">a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pacing w:val="4"/>
          <w:sz w:val="20"/>
        </w:rPr>
        <w:t>T</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nk</w:t>
      </w:r>
      <w:r w:rsidRPr="00AC57A3">
        <w:rPr>
          <w:rFonts w:ascii="iXFSY9yw+TimesNewRomanPSMT" w:eastAsia="iXFSY9yw+TimesNewRomanPSMT" w:hAnsi="iXFSY9yw+TimesNewRomanPSMT" w:cs="Times New Roman"/>
          <w:color w:val="434342"/>
          <w:sz w:val="20"/>
        </w:rPr>
        <w:t>ala</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M</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bile(</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 xml:space="preserve">017) </w:t>
      </w:r>
      <w:r w:rsidRPr="00AC57A3">
        <w:rPr>
          <w:rFonts w:ascii="Arial" w:eastAsia="Arial" w:hAnsi="Arial" w:cs="Times New Roman"/>
          <w:color w:val="434342"/>
          <w:spacing w:val="-21"/>
          <w:sz w:val="20"/>
        </w:rPr>
        <w:t xml:space="preserve"> </w:t>
      </w:r>
      <w:r w:rsidRPr="00AC57A3">
        <w:rPr>
          <w:rFonts w:ascii="iXFSY9yw+TimesNewRomanPSMT" w:eastAsia="iXFSY9yw+TimesNewRomanPSMT" w:hAnsi="iXFSY9yw+TimesNewRomanPSMT" w:cs="Times New Roman"/>
          <w:color w:val="434342"/>
          <w:spacing w:val="2"/>
          <w:sz w:val="20"/>
        </w:rPr>
        <w:t>W</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8"/>
          <w:sz w:val="20"/>
        </w:rPr>
        <w:t>b</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B</w:t>
      </w:r>
      <w:r w:rsidRPr="00AC57A3">
        <w:rPr>
          <w:rFonts w:ascii="iXFSY9yw+TimesNewRomanPSMT" w:eastAsia="iXFSY9yw+TimesNewRomanPSMT" w:hAnsi="iXFSY9yw+TimesNewRomanPSMT" w:cs="Times New Roman"/>
          <w:color w:val="434342"/>
          <w:sz w:val="20"/>
        </w:rPr>
        <w:t xml:space="preserve">ased </w:t>
      </w:r>
      <w:r w:rsidRPr="00AC57A3">
        <w:rPr>
          <w:rFonts w:ascii="Arial" w:eastAsia="Arial" w:hAnsi="Arial" w:cs="Times New Roman"/>
          <w:color w:val="434342"/>
          <w:spacing w:val="-21"/>
          <w:sz w:val="20"/>
        </w:rPr>
        <w:t xml:space="preserve"> </w:t>
      </w:r>
      <w:r w:rsidR="00305EE5">
        <w:rPr>
          <w:rFonts w:ascii="iXFSY9yw+TimesNewRomanPSMT" w:eastAsia="iXFSY9yw+TimesNewRomanPSMT" w:hAnsi="iXFSY9yw+TimesNewRomanPSMT" w:cs="Times New Roman"/>
          <w:color w:val="434342"/>
          <w:spacing w:val="-2"/>
          <w:sz w:val="20"/>
        </w:rPr>
        <w:t>Java</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p</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licatio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8"/>
          <w:sz w:val="20"/>
        </w:rPr>
        <w:t xml:space="preserve"> </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r</w:t>
      </w:r>
      <w:r w:rsidRPr="00AC57A3">
        <w:rPr>
          <w:rFonts w:ascii="iXFSY9yw+TimesNewRomanPSMT" w:eastAsia="iXFSY9yw+TimesNewRomanPSMT" w:hAnsi="iXFSY9yw+TimesNewRomanPSMT" w:cs="Times New Roman"/>
          <w:color w:val="434342"/>
          <w:spacing w:val="6"/>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ll</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z w:val="20"/>
        </w:rPr>
        <w:t>ge</w:t>
      </w:r>
      <w:r w:rsidRPr="00AC57A3">
        <w:rPr>
          <w:rFonts w:ascii="iXFSY9yw+TimesNewRomanPSMT" w:eastAsia="iXFSY9yw+TimesNewRomanPSMT" w:hAnsi="iXFSY9yw+TimesNewRomanPSMT" w:cs="Times New Roman"/>
          <w:color w:val="434342"/>
          <w:spacing w:val="6"/>
          <w:sz w:val="20"/>
        </w:rPr>
        <w:t xml:space="preserve"> </w:t>
      </w:r>
      <w:r w:rsidRPr="00AC57A3">
        <w:rPr>
          <w:rFonts w:ascii="iXFSY9yw+TimesNewRomanPSMT" w:eastAsia="iXFSY9yw+TimesNewRomanPSMT" w:hAnsi="iXFSY9yw+TimesNewRomanPSMT" w:cs="Times New Roman"/>
          <w:color w:val="434342"/>
          <w:sz w:val="20"/>
        </w:rPr>
        <w:t>M</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g</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z w:val="20"/>
        </w:rPr>
        <w:t>nt</w:t>
      </w:r>
      <w:r w:rsidRPr="00AC57A3">
        <w:rPr>
          <w:rFonts w:ascii="iXFSY9yw+TimesNewRomanPSMT" w:eastAsia="iXFSY9yw+TimesNewRomanPSMT" w:hAnsi="iXFSY9yw+TimesNewRomanPSMT" w:cs="Times New Roman"/>
          <w:color w:val="434342"/>
          <w:spacing w:val="6"/>
          <w:sz w:val="20"/>
        </w:rPr>
        <w:t xml:space="preserve"> </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pacing w:val="-2"/>
          <w:sz w:val="20"/>
        </w:rPr>
        <w:t>y</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z w:val="20"/>
        </w:rPr>
        <w:t>t</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10"/>
          <w:sz w:val="20"/>
        </w:rPr>
        <w:t xml:space="preserve"> </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1"/>
          <w:sz w:val="20"/>
        </w:rPr>
        <w:t>t</w:t>
      </w:r>
      <w:r w:rsidRPr="00AC57A3">
        <w:rPr>
          <w:rFonts w:ascii="m6DxImVb+TimesNewRomanPS" w:eastAsia="m6DxImVb+TimesNewRomanPS" w:hAnsi="m6DxImVb+TimesNewRomanPS" w:cs="Times New Roman"/>
          <w:i/>
          <w:color w:val="434342"/>
          <w:spacing w:val="-2"/>
          <w:sz w:val="20"/>
        </w:rPr>
        <w:t>er</w:t>
      </w:r>
      <w:r w:rsidRPr="00AC57A3">
        <w:rPr>
          <w:rFonts w:ascii="m6DxImVb+TimesNewRomanPS" w:eastAsia="m6DxImVb+TimesNewRomanPS" w:hAnsi="m6DxImVb+TimesNewRomanPS" w:cs="Times New Roman"/>
          <w:i/>
          <w:color w:val="434342"/>
          <w:sz w:val="20"/>
        </w:rPr>
        <w:t>na</w:t>
      </w:r>
      <w:r w:rsidRPr="00AC57A3">
        <w:rPr>
          <w:rFonts w:ascii="m6DxImVb+TimesNewRomanPS" w:eastAsia="m6DxImVb+TimesNewRomanPS" w:hAnsi="m6DxImVb+TimesNewRomanPS" w:cs="Times New Roman"/>
          <w:i/>
          <w:color w:val="434342"/>
          <w:spacing w:val="-1"/>
          <w:sz w:val="20"/>
        </w:rPr>
        <w:t>ti</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pacing w:val="-1"/>
          <w:sz w:val="20"/>
        </w:rPr>
        <w:t>l</w:t>
      </w:r>
      <w:r w:rsidRPr="00AC57A3">
        <w:rPr>
          <w:rFonts w:ascii="m6DxImVb+TimesNewRomanPS" w:eastAsia="m6DxImVb+TimesNewRomanPS" w:hAnsi="m6DxImVb+TimesNewRomanPS" w:cs="Times New Roman"/>
          <w:i/>
          <w:color w:val="434342"/>
          <w:spacing w:val="3"/>
          <w:sz w:val="20"/>
        </w:rPr>
        <w:t xml:space="preserve"> </w:t>
      </w:r>
      <w:r w:rsidRPr="00AC57A3">
        <w:rPr>
          <w:rFonts w:ascii="m6DxImVb+TimesNewRomanPS" w:eastAsia="m6DxImVb+TimesNewRomanPS" w:hAnsi="m6DxImVb+TimesNewRomanPS" w:cs="Times New Roman"/>
          <w:i/>
          <w:color w:val="434342"/>
          <w:spacing w:val="-2"/>
          <w:sz w:val="20"/>
        </w:rPr>
        <w:t>J</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2"/>
          <w:sz w:val="20"/>
        </w:rPr>
        <w:t>ur</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pacing w:val="-1"/>
          <w:sz w:val="20"/>
        </w:rPr>
        <w:t>l</w:t>
      </w:r>
      <w:r w:rsidRPr="00AC57A3">
        <w:rPr>
          <w:rFonts w:ascii="m6DxImVb+TimesNewRomanPS" w:eastAsia="m6DxImVb+TimesNewRomanPS" w:hAnsi="m6DxImVb+TimesNewRomanPS" w:cs="Times New Roman"/>
          <w:i/>
          <w:color w:val="434342"/>
          <w:spacing w:val="3"/>
          <w:sz w:val="20"/>
        </w:rPr>
        <w:t xml:space="preserve"> </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1"/>
          <w:sz w:val="20"/>
        </w:rPr>
        <w:t>f</w:t>
      </w:r>
      <w:r w:rsidRPr="00AC57A3">
        <w:rPr>
          <w:rFonts w:ascii="m6DxImVb+TimesNewRomanPS" w:eastAsia="m6DxImVb+TimesNewRomanPS" w:hAnsi="m6DxImVb+TimesNewRomanPS" w:cs="Times New Roman"/>
          <w:i/>
          <w:color w:val="434342"/>
          <w:spacing w:val="5"/>
          <w:sz w:val="20"/>
        </w:rPr>
        <w:t xml:space="preserve"> </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2"/>
          <w:sz w:val="20"/>
        </w:rPr>
        <w:t>g</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pacing w:val="-2"/>
          <w:sz w:val="20"/>
        </w:rPr>
        <w:t>ne</w:t>
      </w:r>
      <w:r w:rsidRPr="00AC57A3">
        <w:rPr>
          <w:rFonts w:ascii="m6DxImVb+TimesNewRomanPS" w:eastAsia="m6DxImVb+TimesNewRomanPS" w:hAnsi="m6DxImVb+TimesNewRomanPS" w:cs="Times New Roman"/>
          <w:i/>
          <w:color w:val="434342"/>
          <w:sz w:val="20"/>
        </w:rPr>
        <w:t>e</w:t>
      </w:r>
      <w:r w:rsidRPr="00AC57A3">
        <w:rPr>
          <w:rFonts w:ascii="m6DxImVb+TimesNewRomanPS" w:eastAsia="m6DxImVb+TimesNewRomanPS" w:hAnsi="m6DxImVb+TimesNewRomanPS" w:cs="Times New Roman"/>
          <w:i/>
          <w:color w:val="434342"/>
          <w:spacing w:val="-4"/>
          <w:sz w:val="20"/>
        </w:rPr>
        <w:t>r</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4"/>
          <w:sz w:val="20"/>
        </w:rPr>
        <w:t>g</w:t>
      </w:r>
      <w:r w:rsidRPr="00AC57A3">
        <w:rPr>
          <w:rFonts w:ascii="m6DxImVb+TimesNewRomanPS" w:eastAsia="m6DxImVb+TimesNewRomanPS" w:hAnsi="m6DxImVb+TimesNewRomanPS" w:cs="Times New Roman"/>
          <w:i/>
          <w:color w:val="434342"/>
          <w:spacing w:val="5"/>
          <w:sz w:val="20"/>
        </w:rPr>
        <w:t xml:space="preserve"> </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pacing w:val="-4"/>
          <w:sz w:val="20"/>
        </w:rPr>
        <w:t>n</w:t>
      </w:r>
      <w:r w:rsidRPr="00AC57A3">
        <w:rPr>
          <w:rFonts w:ascii="m6DxImVb+TimesNewRomanPS" w:eastAsia="m6DxImVb+TimesNewRomanPS" w:hAnsi="m6DxImVb+TimesNewRomanPS" w:cs="Times New Roman"/>
          <w:i/>
          <w:color w:val="434342"/>
          <w:sz w:val="20"/>
        </w:rPr>
        <w:t>d</w:t>
      </w:r>
      <w:r w:rsidRPr="00AC57A3">
        <w:rPr>
          <w:rFonts w:ascii="m6DxImVb+TimesNewRomanPS" w:eastAsia="m6DxImVb+TimesNewRomanPS" w:hAnsi="m6DxImVb+TimesNewRomanPS" w:cs="Times New Roman"/>
          <w:i/>
          <w:color w:val="434342"/>
          <w:spacing w:val="3"/>
          <w:sz w:val="20"/>
        </w:rPr>
        <w:t xml:space="preserve"> </w:t>
      </w:r>
      <w:r w:rsidRPr="00AC57A3">
        <w:rPr>
          <w:rFonts w:ascii="m6DxImVb+TimesNewRomanPS" w:eastAsia="m6DxImVb+TimesNewRomanPS" w:hAnsi="m6DxImVb+TimesNewRomanPS" w:cs="Times New Roman"/>
          <w:i/>
          <w:color w:val="434342"/>
          <w:spacing w:val="-5"/>
          <w:sz w:val="20"/>
        </w:rPr>
        <w:t>C</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pacing w:val="-3"/>
          <w:sz w:val="20"/>
        </w:rPr>
        <w:t>m</w:t>
      </w:r>
      <w:r w:rsidRPr="00AC57A3">
        <w:rPr>
          <w:rFonts w:ascii="m6DxImVb+TimesNewRomanPS" w:eastAsia="m6DxImVb+TimesNewRomanPS" w:hAnsi="m6DxImVb+TimesNewRomanPS" w:cs="Times New Roman"/>
          <w:i/>
          <w:color w:val="434342"/>
          <w:sz w:val="20"/>
        </w:rPr>
        <w:t>p</w:t>
      </w:r>
      <w:r w:rsidRPr="00AC57A3">
        <w:rPr>
          <w:rFonts w:ascii="m6DxImVb+TimesNewRomanPS" w:eastAsia="m6DxImVb+TimesNewRomanPS" w:hAnsi="m6DxImVb+TimesNewRomanPS" w:cs="Times New Roman"/>
          <w:i/>
          <w:color w:val="434342"/>
          <w:spacing w:val="-2"/>
          <w:sz w:val="20"/>
        </w:rPr>
        <w:t>u</w:t>
      </w:r>
      <w:r w:rsidRPr="00AC57A3">
        <w:rPr>
          <w:rFonts w:ascii="m6DxImVb+TimesNewRomanPS" w:eastAsia="m6DxImVb+TimesNewRomanPS" w:hAnsi="m6DxImVb+TimesNewRomanPS" w:cs="Times New Roman"/>
          <w:i/>
          <w:color w:val="434342"/>
          <w:spacing w:val="-1"/>
          <w:sz w:val="20"/>
        </w:rPr>
        <w:t>t</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pacing w:val="4"/>
          <w:sz w:val="20"/>
        </w:rPr>
        <w:t>r</w:t>
      </w:r>
      <w:r w:rsidRPr="00AC57A3">
        <w:rPr>
          <w:rFonts w:ascii="iXFSY9yw+TimesNewRomanPSMT" w:eastAsia="iXFSY9yw+TimesNewRomanPSMT" w:hAnsi="iXFSY9yw+TimesNewRomanPSMT" w:cs="Times New Roman"/>
          <w:color w:val="434342"/>
          <w:spacing w:val="4"/>
          <w:sz w:val="20"/>
        </w:rPr>
        <w:t xml:space="preserve"> </w:t>
      </w:r>
      <w:r w:rsidRPr="00AC57A3">
        <w:rPr>
          <w:rFonts w:ascii="m6DxImVb+TimesNewRomanPS" w:eastAsia="m6DxImVb+TimesNewRomanPS" w:hAnsi="m6DxImVb+TimesNewRomanPS" w:cs="Times New Roman"/>
          <w:i/>
          <w:color w:val="434342"/>
          <w:spacing w:val="2"/>
          <w:sz w:val="20"/>
        </w:rPr>
        <w:t>S</w:t>
      </w:r>
      <w:r w:rsidRPr="00AC57A3">
        <w:rPr>
          <w:rFonts w:ascii="m6DxImVb+TimesNewRomanPS" w:eastAsia="m6DxImVb+TimesNewRomanPS" w:hAnsi="m6DxImVb+TimesNewRomanPS" w:cs="Times New Roman"/>
          <w:i/>
          <w:color w:val="434342"/>
          <w:sz w:val="20"/>
        </w:rPr>
        <w:t>cien</w:t>
      </w:r>
      <w:r w:rsidRPr="00AC57A3">
        <w:rPr>
          <w:rFonts w:ascii="m6DxImVb+TimesNewRomanPS" w:eastAsia="m6DxImVb+TimesNewRomanPS" w:hAnsi="m6DxImVb+TimesNewRomanPS" w:cs="Times New Roman"/>
          <w:i/>
          <w:color w:val="434342"/>
          <w:spacing w:val="-2"/>
          <w:sz w:val="20"/>
        </w:rPr>
        <w:t>ce</w:t>
      </w:r>
      <w:r w:rsidRPr="00AC57A3">
        <w:rPr>
          <w:rFonts w:ascii="m6DxImVb+TimesNewRomanPS" w:eastAsia="m6DxImVb+TimesNewRomanPS" w:hAnsi="m6DxImVb+TimesNewRomanPS" w:cs="Times New Roman"/>
          <w:i/>
          <w:color w:val="434342"/>
          <w:sz w:val="20"/>
        </w:rPr>
        <w:t xml:space="preserve"> </w:t>
      </w:r>
      <w:r w:rsidRPr="00AC57A3">
        <w:rPr>
          <w:rFonts w:ascii="8zmtkv5c+TimesNewRomanPS" w:eastAsia="8zmtkv5c+TimesNewRomanPS" w:hAnsi="8zmtkv5c+TimesNewRomanPS" w:cs="Times New Roman"/>
          <w:b/>
          <w:color w:val="434342"/>
          <w:sz w:val="20"/>
        </w:rPr>
        <w:t xml:space="preserve">6(2 </w:t>
      </w:r>
      <w:r w:rsidRPr="00AC57A3">
        <w:rPr>
          <w:rFonts w:ascii="8zmtkv5c+TimesNewRomanPS" w:eastAsia="8zmtkv5c+TimesNewRomanPS" w:hAnsi="8zmtkv5c+TimesNewRomanPS" w:cs="Times New Roman"/>
          <w:b/>
          <w:color w:val="434342"/>
          <w:spacing w:val="2"/>
          <w:sz w:val="20"/>
        </w:rPr>
        <w:t>)</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z w:val="20"/>
        </w:rPr>
        <w:t>2</w:t>
      </w:r>
      <w:r w:rsidRPr="00AC57A3">
        <w:rPr>
          <w:rFonts w:ascii="iXFSY9yw+TimesNewRomanPSMT" w:eastAsia="iXFSY9yw+TimesNewRomanPSMT" w:hAnsi="iXFSY9yw+TimesNewRomanPSMT" w:cs="Times New Roman"/>
          <w:color w:val="434342"/>
          <w:spacing w:val="2"/>
          <w:sz w:val="20"/>
        </w:rPr>
        <w:t>0</w:t>
      </w:r>
      <w:r w:rsidRPr="00AC57A3">
        <w:rPr>
          <w:rFonts w:ascii="iXFSY9yw+TimesNewRomanPSMT" w:eastAsia="iXFSY9yw+TimesNewRomanPSMT" w:hAnsi="iXFSY9yw+TimesNewRomanPSMT" w:cs="Times New Roman"/>
          <w:color w:val="434342"/>
          <w:sz w:val="20"/>
        </w:rPr>
        <w:t>20</w:t>
      </w:r>
      <w:r w:rsidRPr="00AC57A3">
        <w:rPr>
          <w:rFonts w:ascii="iXFSY9yw+TimesNewRomanPSMT" w:eastAsia="iXFSY9yw+TimesNewRomanPSMT" w:hAnsi="iXFSY9yw+TimesNewRomanPSMT" w:cs="Times New Roman"/>
          <w:color w:val="434342"/>
          <w:spacing w:val="2"/>
          <w:sz w:val="20"/>
        </w:rPr>
        <w:t>6</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20</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9</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7FC04C1A" w14:textId="4D9A1841" w:rsidR="00AC57A3" w:rsidRPr="00AC57A3" w:rsidRDefault="00AC57A3" w:rsidP="00AC57A3">
      <w:pPr>
        <w:widowControl/>
        <w:tabs>
          <w:tab w:val="left" w:pos="720"/>
        </w:tabs>
        <w:autoSpaceDE w:val="0"/>
        <w:autoSpaceDN w:val="0"/>
        <w:spacing w:before="6" w:line="266" w:lineRule="exact"/>
        <w:ind w:firstLine="396"/>
        <w:jc w:val="left"/>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5</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F2kfb77R+Times#20New#20Roman" w:eastAsia="F2kfb77R+Times#20New#20Roman" w:hAnsi="F2kfb77R+Times#20New#20Roman" w:cs="Times New Roman"/>
          <w:color w:val="434342"/>
          <w:sz w:val="20"/>
        </w:rPr>
        <w:t>Ha</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ale</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pacing w:val="6"/>
          <w:sz w:val="20"/>
        </w:rPr>
        <w:t xml:space="preserve"> </w:t>
      </w:r>
      <w:r w:rsidRPr="00AC57A3">
        <w:rPr>
          <w:rFonts w:ascii="F2kfb77R+Times#20New#20Roman" w:eastAsia="F2kfb77R+Times#20New#20Roman" w:hAnsi="F2kfb77R+Times#20New#20Roman" w:cs="Times New Roman"/>
          <w:color w:val="434342"/>
          <w:sz w:val="20"/>
        </w:rPr>
        <w:t>S.,</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pacing w:val="4"/>
          <w:sz w:val="20"/>
        </w:rPr>
        <w:t>T</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ak</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r</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G.,</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an</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pacing w:val="-2"/>
          <w:sz w:val="20"/>
        </w:rPr>
        <w:t>y</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H</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sa</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10"/>
          <w:sz w:val="20"/>
        </w:rPr>
        <w:t xml:space="preserve"> </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(2</w:t>
      </w:r>
      <w:r w:rsidRPr="00AC57A3">
        <w:rPr>
          <w:rFonts w:ascii="F2kfb77R+Times#20New#20Roman" w:eastAsia="F2kfb77R+Times#20New#20Roman" w:hAnsi="F2kfb77R+Times#20New#20Roman" w:cs="Times New Roman"/>
          <w:color w:val="434342"/>
          <w:spacing w:val="2"/>
          <w:sz w:val="20"/>
        </w:rPr>
        <w:t>01</w:t>
      </w:r>
      <w:r w:rsidRPr="00AC57A3">
        <w:rPr>
          <w:rFonts w:ascii="F2kfb77R+Times#20New#20Roman" w:eastAsia="F2kfb77R+Times#20New#20Roman" w:hAnsi="F2kfb77R+Times#20New#20Roman" w:cs="Times New Roman"/>
          <w:color w:val="434342"/>
          <w:sz w:val="20"/>
        </w:rPr>
        <w:t>4</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pacing w:val="6"/>
          <w:sz w:val="20"/>
        </w:rPr>
        <w:t xml:space="preserve"> </w:t>
      </w:r>
      <w:r w:rsidRPr="00AC57A3">
        <w:rPr>
          <w:rFonts w:ascii="F2kfb77R+Times#20New#20Roman" w:eastAsia="F2kfb77R+Times#20New#20Roman" w:hAnsi="F2kfb77R+Times#20New#20Roman" w:cs="Times New Roman"/>
          <w:color w:val="434342"/>
          <w:sz w:val="20"/>
        </w:rPr>
        <w:t>“</w:t>
      </w:r>
      <w:r w:rsidR="00305EE5">
        <w:rPr>
          <w:rFonts w:ascii="F2kfb77R+Times#20New#20Roman" w:eastAsia="F2kfb77R+Times#20New#20Roman" w:hAnsi="F2kfb77R+Times#20New#20Roman" w:cs="Times New Roman"/>
          <w:color w:val="434342"/>
          <w:sz w:val="20"/>
        </w:rPr>
        <w:t>Java</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llege</w:t>
      </w:r>
      <w:r w:rsidRPr="00AC57A3">
        <w:rPr>
          <w:rFonts w:ascii="F2kfb77R+Times#20New#20Roman" w:eastAsia="F2kfb77R+Times#20New#20Roman" w:hAnsi="F2kfb77R+Times#20New#20Roman" w:cs="Times New Roman"/>
          <w:color w:val="434342"/>
          <w:spacing w:val="8"/>
          <w:sz w:val="20"/>
        </w:rPr>
        <w:t xml:space="preserve"> </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pacing w:val="2"/>
          <w:sz w:val="20"/>
        </w:rPr>
        <w:t>pu</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18"/>
          <w:sz w:val="20"/>
        </w:rPr>
        <w:t xml:space="preserve"> </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t</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z w:val="20"/>
        </w:rPr>
        <w:t>rn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tion</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l</w:t>
      </w:r>
      <w:r w:rsidRPr="00AC57A3">
        <w:rPr>
          <w:rFonts w:ascii="m6DxImVb+TimesNewRomanPS" w:eastAsia="m6DxImVb+TimesNewRomanPS" w:hAnsi="m6DxImVb+TimesNewRomanPS" w:cs="Times New Roman"/>
          <w:i/>
          <w:color w:val="434342"/>
          <w:spacing w:val="8"/>
          <w:sz w:val="20"/>
        </w:rPr>
        <w:t xml:space="preserve"> </w:t>
      </w:r>
      <w:r w:rsidRPr="00AC57A3">
        <w:rPr>
          <w:rFonts w:ascii="m6DxImVb+TimesNewRomanPS" w:eastAsia="m6DxImVb+TimesNewRomanPS" w:hAnsi="m6DxImVb+TimesNewRomanPS" w:cs="Times New Roman"/>
          <w:i/>
          <w:color w:val="434342"/>
          <w:sz w:val="20"/>
        </w:rPr>
        <w:t>J</w:t>
      </w:r>
      <w:r w:rsidRPr="00AC57A3">
        <w:rPr>
          <w:rFonts w:ascii="m6DxImVb+TimesNewRomanPS" w:eastAsia="m6DxImVb+TimesNewRomanPS" w:hAnsi="m6DxImVb+TimesNewRomanPS" w:cs="Times New Roman"/>
          <w:i/>
          <w:color w:val="434342"/>
          <w:spacing w:val="2"/>
          <w:sz w:val="20"/>
        </w:rPr>
        <w:t>ou</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pacing w:val="2"/>
          <w:sz w:val="20"/>
        </w:rPr>
        <w:t>na</w:t>
      </w:r>
      <w:r w:rsidRPr="00AC57A3">
        <w:rPr>
          <w:rFonts w:ascii="m6DxImVb+TimesNewRomanPS" w:eastAsia="m6DxImVb+TimesNewRomanPS" w:hAnsi="m6DxImVb+TimesNewRomanPS" w:cs="Times New Roman"/>
          <w:i/>
          <w:color w:val="434342"/>
          <w:sz w:val="20"/>
        </w:rPr>
        <w:t>l</w:t>
      </w:r>
      <w:r w:rsidRPr="00AC57A3">
        <w:rPr>
          <w:rFonts w:ascii="m6DxImVb+TimesNewRomanPS" w:eastAsia="m6DxImVb+TimesNewRomanPS" w:hAnsi="m6DxImVb+TimesNewRomanPS" w:cs="Times New Roman"/>
          <w:i/>
          <w:color w:val="434342"/>
          <w:spacing w:val="4"/>
          <w:sz w:val="20"/>
        </w:rPr>
        <w:t xml:space="preserve"> </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2"/>
          <w:sz w:val="20"/>
        </w:rPr>
        <w:t>f</w:t>
      </w:r>
      <w:r w:rsidRPr="00AC57A3">
        <w:rPr>
          <w:rFonts w:ascii="m6DxImVb+TimesNewRomanPS" w:eastAsia="m6DxImVb+TimesNewRomanPS" w:hAnsi="m6DxImVb+TimesNewRomanPS" w:cs="Times New Roman"/>
          <w:i/>
          <w:color w:val="434342"/>
          <w:sz w:val="20"/>
        </w:rPr>
        <w:t xml:space="preserve"> </w:t>
      </w:r>
      <w:r w:rsidRPr="00AC57A3">
        <w:rPr>
          <w:rFonts w:ascii="Cambria" w:eastAsia="MS Mincho" w:hAnsi="Cambria" w:cs="Times New Roman"/>
          <w:sz w:val="21"/>
        </w:rPr>
        <w:tab/>
      </w:r>
      <w:r w:rsidRPr="00AC57A3">
        <w:rPr>
          <w:rFonts w:ascii="m6DxImVb+TimesNewRomanPS" w:eastAsia="m6DxImVb+TimesNewRomanPS" w:hAnsi="m6DxImVb+TimesNewRomanPS" w:cs="Times New Roman"/>
          <w:i/>
          <w:color w:val="434342"/>
          <w:sz w:val="20"/>
        </w:rPr>
        <w:t>Ethics 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 Enginee</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z w:val="20"/>
        </w:rPr>
        <w:t>in</w:t>
      </w:r>
      <w:r w:rsidRPr="00AC57A3">
        <w:rPr>
          <w:rFonts w:ascii="m6DxImVb+TimesNewRomanPS" w:eastAsia="m6DxImVb+TimesNewRomanPS" w:hAnsi="m6DxImVb+TimesNewRomanPS" w:cs="Times New Roman"/>
          <w:i/>
          <w:color w:val="434342"/>
          <w:spacing w:val="2"/>
          <w:sz w:val="20"/>
        </w:rPr>
        <w:t xml:space="preserve">g </w:t>
      </w:r>
      <w:r w:rsidRPr="00AC57A3">
        <w:rPr>
          <w:rFonts w:ascii="m6DxImVb+TimesNewRomanPS" w:eastAsia="m6DxImVb+TimesNewRomanPS" w:hAnsi="m6DxImVb+TimesNewRomanPS" w:cs="Times New Roman"/>
          <w:i/>
          <w:color w:val="434342"/>
          <w:spacing w:val="-8"/>
          <w:sz w:val="20"/>
        </w:rPr>
        <w:t>&amp;</w:t>
      </w:r>
      <w:r w:rsidRPr="00AC57A3">
        <w:rPr>
          <w:rFonts w:ascii="m6DxImVb+TimesNewRomanPS" w:eastAsia="m6DxImVb+TimesNewRomanPS" w:hAnsi="m6DxImVb+TimesNewRomanPS" w:cs="Times New Roman"/>
          <w:i/>
          <w:color w:val="434342"/>
          <w:spacing w:val="2"/>
          <w:sz w:val="20"/>
        </w:rPr>
        <w:t xml:space="preserve"> </w:t>
      </w:r>
      <w:r w:rsidRPr="00AC57A3">
        <w:rPr>
          <w:rFonts w:ascii="m6DxImVb+TimesNewRomanPS" w:eastAsia="m6DxImVb+TimesNewRomanPS" w:hAnsi="m6DxImVb+TimesNewRomanPS" w:cs="Times New Roman"/>
          <w:i/>
          <w:color w:val="434342"/>
          <w:sz w:val="20"/>
        </w:rPr>
        <w:t>M</w:t>
      </w:r>
      <w:r w:rsidRPr="00AC57A3">
        <w:rPr>
          <w:rFonts w:ascii="m6DxImVb+TimesNewRomanPS" w:eastAsia="m6DxImVb+TimesNewRomanPS" w:hAnsi="m6DxImVb+TimesNewRomanPS" w:cs="Times New Roman"/>
          <w:i/>
          <w:color w:val="434342"/>
          <w:spacing w:val="2"/>
          <w:sz w:val="20"/>
        </w:rPr>
        <w:t>an</w:t>
      </w:r>
      <w:r w:rsidRPr="00AC57A3">
        <w:rPr>
          <w:rFonts w:ascii="m6DxImVb+TimesNewRomanPS" w:eastAsia="m6DxImVb+TimesNewRomanPS" w:hAnsi="m6DxImVb+TimesNewRomanPS" w:cs="Times New Roman"/>
          <w:i/>
          <w:color w:val="434342"/>
          <w:sz w:val="20"/>
        </w:rPr>
        <w:t>agement Ed</w:t>
      </w:r>
      <w:r w:rsidRPr="00AC57A3">
        <w:rPr>
          <w:rFonts w:ascii="m6DxImVb+TimesNewRomanPS" w:eastAsia="m6DxImVb+TimesNewRomanPS" w:hAnsi="m6DxImVb+TimesNewRomanPS" w:cs="Times New Roman"/>
          <w:i/>
          <w:color w:val="434342"/>
          <w:spacing w:val="2"/>
          <w:sz w:val="20"/>
        </w:rPr>
        <w:t>u</w:t>
      </w:r>
      <w:r w:rsidRPr="00AC57A3">
        <w:rPr>
          <w:rFonts w:ascii="m6DxImVb+TimesNewRomanPS" w:eastAsia="m6DxImVb+TimesNewRomanPS" w:hAnsi="m6DxImVb+TimesNewRomanPS" w:cs="Times New Roman"/>
          <w:i/>
          <w:color w:val="434342"/>
          <w:sz w:val="20"/>
        </w:rPr>
        <w:t>c</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tion</w:t>
      </w:r>
      <w:r w:rsidRPr="00AC57A3">
        <w:rPr>
          <w:rFonts w:ascii="m6DxImVb+TimesNewRomanPS" w:eastAsia="m6DxImVb+TimesNewRomanPS" w:hAnsi="m6DxImVb+TimesNewRomanPS" w:cs="Times New Roman"/>
          <w:i/>
          <w:color w:val="434342"/>
          <w:spacing w:val="4"/>
          <w:sz w:val="20"/>
        </w:rPr>
        <w:t>,</w:t>
      </w:r>
      <w:r w:rsidRPr="00AC57A3">
        <w:rPr>
          <w:rFonts w:ascii="iXFSY9yw+TimesNewRomanPSMT" w:eastAsia="iXFSY9yw+TimesNewRomanPSMT" w:hAnsi="iXFSY9yw+TimesNewRomanPSMT" w:cs="Times New Roman"/>
          <w:color w:val="434342"/>
          <w:sz w:val="20"/>
        </w:rPr>
        <w:t xml:space="preserve"> 23</w:t>
      </w:r>
      <w:r w:rsidRPr="00AC57A3">
        <w:rPr>
          <w:rFonts w:ascii="iXFSY9yw+TimesNewRomanPSMT" w:eastAsia="iXFSY9yw+TimesNewRomanPSMT" w:hAnsi="iXFSY9yw+TimesNewRomanPSMT" w:cs="Times New Roman"/>
          <w:color w:val="434342"/>
          <w:spacing w:val="2"/>
          <w:sz w:val="20"/>
        </w:rPr>
        <w:t>48</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4</w:t>
      </w:r>
      <w:r w:rsidRPr="00AC57A3">
        <w:rPr>
          <w:rFonts w:ascii="iXFSY9yw+TimesNewRomanPSMT" w:eastAsia="iXFSY9yw+TimesNewRomanPSMT" w:hAnsi="iXFSY9yw+TimesNewRomanPSMT" w:cs="Times New Roman"/>
          <w:color w:val="434342"/>
          <w:spacing w:val="2"/>
          <w:sz w:val="20"/>
        </w:rPr>
        <w:t>7</w:t>
      </w:r>
      <w:r w:rsidRPr="00AC57A3">
        <w:rPr>
          <w:rFonts w:ascii="iXFSY9yw+TimesNewRomanPSMT" w:eastAsia="iXFSY9yw+TimesNewRomanPSMT" w:hAnsi="iXFSY9yw+TimesNewRomanPSMT" w:cs="Times New Roman"/>
          <w:color w:val="434342"/>
          <w:spacing w:val="-2"/>
          <w:sz w:val="20"/>
        </w:rPr>
        <w:t>4</w:t>
      </w:r>
      <w:r w:rsidRPr="00AC57A3">
        <w:rPr>
          <w:rFonts w:ascii="iXFSY9yw+TimesNewRomanPSMT" w:eastAsia="iXFSY9yw+TimesNewRomanPSMT" w:hAnsi="iXFSY9yw+TimesNewRomanPSMT" w:cs="Times New Roman"/>
          <w:color w:val="434342"/>
          <w:sz w:val="20"/>
        </w:rPr>
        <w:t>8</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0F346CE5" w14:textId="77777777" w:rsidR="00AC57A3" w:rsidRPr="00AC57A3" w:rsidRDefault="00AC57A3" w:rsidP="00AC57A3">
      <w:pPr>
        <w:widowControl/>
        <w:tabs>
          <w:tab w:val="left" w:pos="720"/>
        </w:tabs>
        <w:autoSpaceDE w:val="0"/>
        <w:autoSpaceDN w:val="0"/>
        <w:spacing w:before="4" w:line="264" w:lineRule="exact"/>
        <w:ind w:firstLine="396"/>
        <w:jc w:val="left"/>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6</w:t>
      </w:r>
      <w:r w:rsidRPr="00AC57A3">
        <w:rPr>
          <w:rFonts w:ascii="iXFSY9yw+TimesNewRomanPSMT" w:eastAsia="iXFSY9yw+TimesNewRomanPSMT" w:hAnsi="iXFSY9yw+TimesNewRomanPSMT" w:cs="Times New Roman"/>
          <w:color w:val="434342"/>
          <w:spacing w:val="-1"/>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5"/>
          <w:sz w:val="20"/>
        </w:rPr>
        <w:t xml:space="preserve"> </w:t>
      </w:r>
      <w:r w:rsidRPr="00AC57A3">
        <w:rPr>
          <w:rFonts w:ascii="F2kfb77R+Times#20New#20Roman" w:eastAsia="F2kfb77R+Times#20New#20Roman" w:hAnsi="F2kfb77R+Times#20New#20Roman" w:cs="Times New Roman"/>
          <w:color w:val="434342"/>
          <w:sz w:val="20"/>
        </w:rPr>
        <w:t>Net</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j</w:t>
      </w:r>
      <w:r w:rsidRPr="00AC57A3">
        <w:rPr>
          <w:rFonts w:ascii="F2kfb77R+Times#20New#20Roman" w:eastAsia="F2kfb77R+Times#20New#20Roman" w:hAnsi="F2kfb77R+Times#20New#20Roman" w:cs="Times New Roman"/>
          <w:color w:val="434342"/>
          <w:sz w:val="20"/>
        </w:rPr>
        <w:t xml:space="preserve">i, </w:t>
      </w:r>
      <w:r w:rsidRPr="00AC57A3">
        <w:rPr>
          <w:rFonts w:ascii="F2kfb77R+Times#20New#20Roman" w:eastAsia="F2kfb77R+Times#20New#20Roman" w:hAnsi="F2kfb77R+Times#20New#20Roman" w:cs="Times New Roman"/>
          <w:color w:val="434342"/>
          <w:spacing w:val="4"/>
          <w:sz w:val="20"/>
        </w:rPr>
        <w:t>T</w:t>
      </w:r>
      <w:r w:rsidRPr="00AC57A3">
        <w:rPr>
          <w:rFonts w:ascii="F2kfb77R+Times#20New#20Roman" w:eastAsia="F2kfb77R+Times#20New#20Roman" w:hAnsi="F2kfb77R+Times#20New#20Roman" w:cs="Times New Roman"/>
          <w:color w:val="434342"/>
          <w:sz w:val="20"/>
        </w:rPr>
        <w:t>. S.</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 xml:space="preserve"> and S</w:t>
      </w:r>
      <w:r w:rsidRPr="00AC57A3">
        <w:rPr>
          <w:rFonts w:ascii="F2kfb77R+Times#20New#20Roman" w:eastAsia="F2kfb77R+Times#20New#20Roman" w:hAnsi="F2kfb77R+Times#20New#20Roman" w:cs="Times New Roman"/>
          <w:color w:val="434342"/>
          <w:spacing w:val="-2"/>
          <w:sz w:val="20"/>
        </w:rPr>
        <w:t>ug</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z w:val="20"/>
        </w:rPr>
        <w:t>n</w:t>
      </w:r>
      <w:r w:rsidRPr="00AC57A3">
        <w:rPr>
          <w:rFonts w:ascii="F2kfb77R+Times#20New#20Roman" w:eastAsia="F2kfb77R+Times#20New#20Roman" w:hAnsi="F2kfb77R+Times#20New#20Roman" w:cs="Times New Roman"/>
          <w:color w:val="434342"/>
          <w:spacing w:val="2"/>
          <w:sz w:val="20"/>
        </w:rPr>
        <w:t>t</w:t>
      </w:r>
      <w:r w:rsidRPr="00AC57A3">
        <w:rPr>
          <w:rFonts w:ascii="F2kfb77R+Times#20New#20Roman" w:eastAsia="F2kfb77R+Times#20New#20Roman" w:hAnsi="F2kfb77R+Times#20New#20Roman" w:cs="Times New Roman"/>
          <w:color w:val="434342"/>
          <w:sz w:val="20"/>
        </w:rPr>
        <w:t>hal</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k</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h</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z w:val="20"/>
        </w:rPr>
        <w:t xml:space="preserve">i R., </w:t>
      </w:r>
      <w:r w:rsidRPr="00AC57A3">
        <w:rPr>
          <w:rFonts w:ascii="F2kfb77R+Times#20New#20Roman" w:eastAsia="F2kfb77R+Times#20New#20Roman" w:hAnsi="F2kfb77R+Times#20New#20Roman" w:cs="Times New Roman"/>
          <w:color w:val="434342"/>
          <w:spacing w:val="2"/>
          <w:sz w:val="20"/>
        </w:rPr>
        <w:t>(2</w:t>
      </w:r>
      <w:r w:rsidRPr="00AC57A3">
        <w:rPr>
          <w:rFonts w:ascii="F2kfb77R+Times#20New#20Roman" w:eastAsia="F2kfb77R+Times#20New#20Roman" w:hAnsi="F2kfb77R+Times#20New#20Roman" w:cs="Times New Roman"/>
          <w:color w:val="434342"/>
          <w:sz w:val="20"/>
        </w:rPr>
        <w:t>0</w:t>
      </w:r>
      <w:r w:rsidRPr="00AC57A3">
        <w:rPr>
          <w:rFonts w:ascii="F2kfb77R+Times#20New#20Roman" w:eastAsia="F2kfb77R+Times#20New#20Roman" w:hAnsi="F2kfb77R+Times#20New#20Roman" w:cs="Times New Roman"/>
          <w:color w:val="434342"/>
          <w:spacing w:val="2"/>
          <w:sz w:val="20"/>
        </w:rPr>
        <w:t>19</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 xml:space="preserve"> Muti Utility M</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 xml:space="preserve">bile </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p</w:t>
      </w:r>
      <w:r w:rsidRPr="00AC57A3">
        <w:rPr>
          <w:rFonts w:ascii="F2kfb77R+Times#20New#20Roman" w:eastAsia="F2kfb77R+Times#20New#20Roman" w:hAnsi="F2kfb77R+Times#20New#20Roman" w:cs="Times New Roman"/>
          <w:color w:val="434342"/>
          <w:sz w:val="20"/>
        </w:rPr>
        <w:t>plicati</w:t>
      </w:r>
      <w:r w:rsidRPr="00AC57A3">
        <w:rPr>
          <w:rFonts w:ascii="F2kfb77R+Times#20New#20Roman" w:eastAsia="F2kfb77R+Times#20New#20Roman" w:hAnsi="F2kfb77R+Times#20New#20Roman" w:cs="Times New Roman"/>
          <w:color w:val="434342"/>
          <w:spacing w:val="4"/>
          <w:sz w:val="20"/>
        </w:rPr>
        <w:t>o</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8"/>
          <w:sz w:val="20"/>
        </w:rPr>
        <w:t xml:space="preserve"> </w:t>
      </w:r>
      <w:r w:rsidRPr="00AC57A3">
        <w:rPr>
          <w:rFonts w:ascii="m6DxImVb+TimesNewRomanPS" w:eastAsia="m6DxImVb+TimesNewRomanPS" w:hAnsi="m6DxImVb+TimesNewRomanPS" w:cs="Times New Roman"/>
          <w:i/>
          <w:color w:val="434342"/>
          <w:sz w:val="20"/>
        </w:rPr>
        <w:t>P</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cif</w:t>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z w:val="20"/>
        </w:rPr>
        <w:t xml:space="preserve">er </w:t>
      </w:r>
      <w:r w:rsidRPr="00AC57A3">
        <w:rPr>
          <w:rFonts w:ascii="m6DxImVb+TimesNewRomanPS" w:eastAsia="m6DxImVb+TimesNewRomanPS" w:hAnsi="m6DxImVb+TimesNewRomanPS" w:cs="Times New Roman"/>
          <w:i/>
          <w:color w:val="434342"/>
          <w:spacing w:val="2"/>
          <w:sz w:val="20"/>
        </w:rPr>
        <w:t xml:space="preserve"> </w:t>
      </w:r>
      <w:r w:rsidRPr="00AC57A3">
        <w:rPr>
          <w:rFonts w:ascii="8zmtkv5c+TimesNewRomanPS" w:eastAsia="8zmtkv5c+TimesNewRomanPS" w:hAnsi="8zmtkv5c+TimesNewRomanPS" w:cs="Times New Roman"/>
          <w:b/>
          <w:color w:val="434342"/>
          <w:spacing w:val="2"/>
          <w:sz w:val="20"/>
        </w:rPr>
        <w:t>2</w:t>
      </w:r>
      <w:r w:rsidRPr="00AC57A3">
        <w:rPr>
          <w:rFonts w:ascii="8zmtkv5c+TimesNewRomanPS" w:eastAsia="8zmtkv5c+TimesNewRomanPS" w:hAnsi="8zmtkv5c+TimesNewRomanPS" w:cs="Times New Roman"/>
          <w:b/>
          <w:color w:val="434342"/>
          <w:sz w:val="20"/>
        </w:rPr>
        <w:t>4</w:t>
      </w:r>
      <w:r w:rsidRPr="00AC57A3">
        <w:rPr>
          <w:rFonts w:ascii="8zmtkv5c+TimesNewRomanPS" w:eastAsia="8zmtkv5c+TimesNewRomanPS" w:hAnsi="8zmtkv5c+TimesNewRomanPS" w:cs="Times New Roman"/>
          <w:b/>
          <w:color w:val="434342"/>
          <w:spacing w:val="2"/>
          <w:sz w:val="20"/>
        </w:rPr>
        <w:t>(</w:t>
      </w:r>
      <w:r w:rsidRPr="00AC57A3">
        <w:rPr>
          <w:rFonts w:ascii="8zmtkv5c+TimesNewRomanPS" w:eastAsia="8zmtkv5c+TimesNewRomanPS" w:hAnsi="8zmtkv5c+TimesNewRomanPS" w:cs="Times New Roman"/>
          <w:b/>
          <w:color w:val="434342"/>
          <w:sz w:val="20"/>
        </w:rPr>
        <w:t>1</w:t>
      </w:r>
      <w:r w:rsidRPr="00AC57A3">
        <w:rPr>
          <w:rFonts w:ascii="8zmtkv5c+TimesNewRomanPS" w:eastAsia="8zmtkv5c+TimesNewRomanPS" w:hAnsi="8zmtkv5c+TimesNewRomanPS" w:cs="Times New Roman"/>
          <w:b/>
          <w:color w:val="434342"/>
          <w:spacing w:val="2"/>
          <w:sz w:val="20"/>
        </w:rPr>
        <w:t>)</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3</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7</w:t>
      </w:r>
      <w:r w:rsidRPr="00AC57A3">
        <w:rPr>
          <w:rFonts w:ascii="iXFSY9yw+TimesNewRomanPSMT" w:eastAsia="iXFSY9yw+TimesNewRomanPSMT" w:hAnsi="iXFSY9yw+TimesNewRomanPSMT" w:cs="Times New Roman"/>
          <w:color w:val="434342"/>
          <w:spacing w:val="-3"/>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7"/>
          <w:sz w:val="20"/>
        </w:rPr>
        <w:t xml:space="preserve"> </w:t>
      </w:r>
      <w:r w:rsidRPr="00AC57A3">
        <w:rPr>
          <w:rFonts w:ascii="F2kfb77R+Times#20New#20Roman" w:eastAsia="F2kfb77R+Times#20New#20Roman" w:hAnsi="F2kfb77R+Times#20New#20Roman" w:cs="Times New Roman"/>
          <w:color w:val="434342"/>
          <w:sz w:val="20"/>
        </w:rPr>
        <w:t>G</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di,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pacing w:val="-2"/>
          <w:sz w:val="20"/>
        </w:rPr>
        <w:t>L</w:t>
      </w:r>
      <w:r w:rsidRPr="00AC57A3">
        <w:rPr>
          <w:rFonts w:ascii="F2kfb77R+Times#20New#20Roman" w:eastAsia="F2kfb77R+Times#20New#20Roman" w:hAnsi="F2kfb77R+Times#20New#20Roman" w:cs="Times New Roman"/>
          <w:color w:val="434342"/>
          <w:sz w:val="20"/>
        </w:rPr>
        <w:t>i.</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Cata</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i</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a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 xml:space="preserve">S.,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Ma</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tí</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z</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 xml:space="preserve">D.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Gualotu</w:t>
      </w:r>
      <w:r w:rsidRPr="00AC57A3">
        <w:rPr>
          <w:rFonts w:ascii="Cambria" w:eastAsia="F2kfb77R+Times#20New#20Roman" w:hAnsi="Cambria" w:cs="Cambria"/>
          <w:color w:val="434342"/>
          <w:spacing w:val="-2"/>
          <w:sz w:val="20"/>
        </w:rPr>
        <w:t>ñ</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13"/>
          <w:sz w:val="20"/>
        </w:rPr>
        <w:t xml:space="preserve"> </w:t>
      </w:r>
      <w:r w:rsidRPr="00AC57A3">
        <w:rPr>
          <w:rFonts w:ascii="F2kfb77R+Times#20New#20Roman" w:eastAsia="F2kfb77R+Times#20New#20Roman" w:hAnsi="F2kfb77R+Times#20New#20Roman" w:cs="Times New Roman"/>
          <w:color w:val="434342"/>
          <w:spacing w:val="4"/>
          <w:sz w:val="20"/>
        </w:rPr>
        <w:t>T</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2</w:t>
      </w:r>
      <w:r w:rsidRPr="00AC57A3">
        <w:rPr>
          <w:rFonts w:ascii="F2kfb77R+Times#20New#20Roman" w:eastAsia="F2kfb77R+Times#20New#20Roman" w:hAnsi="F2kfb77R+Times#20New#20Roman" w:cs="Times New Roman"/>
          <w:color w:val="434342"/>
          <w:spacing w:val="2"/>
          <w:sz w:val="20"/>
        </w:rPr>
        <w:t>0</w:t>
      </w:r>
      <w:r w:rsidRPr="00AC57A3">
        <w:rPr>
          <w:rFonts w:ascii="F2kfb77R+Times#20New#20Roman" w:eastAsia="F2kfb77R+Times#20New#20Roman" w:hAnsi="F2kfb77R+Times#20New#20Roman" w:cs="Times New Roman"/>
          <w:color w:val="434342"/>
          <w:spacing w:val="-2"/>
          <w:sz w:val="20"/>
        </w:rPr>
        <w:t>1</w:t>
      </w:r>
      <w:r w:rsidRPr="00AC57A3">
        <w:rPr>
          <w:rFonts w:ascii="F2kfb77R+Times#20New#20Roman" w:eastAsia="F2kfb77R+Times#20New#20Roman" w:hAnsi="F2kfb77R+Times#20New#20Roman" w:cs="Times New Roman"/>
          <w:color w:val="434342"/>
          <w:sz w:val="20"/>
        </w:rPr>
        <w:t>7</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13"/>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.M</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 xml:space="preserve">bile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p</w:t>
      </w:r>
      <w:r w:rsidRPr="00AC57A3">
        <w:rPr>
          <w:rFonts w:ascii="F2kfb77R+Times#20New#20Roman" w:eastAsia="F2kfb77R+Times#20New#20Roman" w:hAnsi="F2kfb77R+Times#20New#20Roman" w:cs="Times New Roman"/>
          <w:color w:val="434342"/>
          <w:spacing w:val="2"/>
          <w:sz w:val="20"/>
        </w:rPr>
        <w:t>p</w:t>
      </w:r>
      <w:r w:rsidRPr="00AC57A3">
        <w:rPr>
          <w:rFonts w:ascii="F2kfb77R+Times#20New#20Roman" w:eastAsia="F2kfb77R+Times#20New#20Roman" w:hAnsi="F2kfb77R+Times#20New#20Roman" w:cs="Times New Roman"/>
          <w:color w:val="434342"/>
          <w:sz w:val="20"/>
        </w:rPr>
        <w:t>licatio</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v</w:t>
      </w:r>
      <w:r w:rsidRPr="00AC57A3">
        <w:rPr>
          <w:rFonts w:ascii="F2kfb77R+Times#20New#20Roman" w:eastAsia="F2kfb77R+Times#20New#20Roman" w:hAnsi="F2kfb77R+Times#20New#20Roman" w:cs="Times New Roman"/>
          <w:color w:val="434342"/>
          <w:sz w:val="20"/>
        </w:rPr>
        <w:t>elo</w:t>
      </w:r>
      <w:r w:rsidRPr="00AC57A3">
        <w:rPr>
          <w:rFonts w:ascii="F2kfb77R+Times#20New#20Roman" w:eastAsia="F2kfb77R+Times#20New#20Roman" w:hAnsi="F2kfb77R+Times#20New#20Roman" w:cs="Times New Roman"/>
          <w:color w:val="434342"/>
          <w:spacing w:val="4"/>
          <w:sz w:val="20"/>
        </w:rPr>
        <w:t>p</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z w:val="20"/>
        </w:rPr>
        <w:t xml:space="preserve">ent </w:t>
      </w:r>
      <w:r w:rsidRPr="00AC57A3">
        <w:rPr>
          <w:rFonts w:ascii="Cambria" w:eastAsia="MS Mincho" w:hAnsi="Cambria" w:cs="Times New Roman"/>
          <w:sz w:val="21"/>
        </w:rPr>
        <w:tab/>
      </w:r>
      <w:r w:rsidRPr="00AC57A3">
        <w:rPr>
          <w:rFonts w:ascii="F2kfb77R+Times#20New#20Roman" w:eastAsia="F2kfb77R+Times#20New#20Roman" w:hAnsi="F2kfb77R+Times#20New#20Roman" w:cs="Times New Roman"/>
          <w:color w:val="434342"/>
          <w:sz w:val="20"/>
        </w:rPr>
        <w:t>proce</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 xml:space="preserve">s: </w:t>
      </w:r>
      <w:r w:rsidRPr="00AC57A3">
        <w:rPr>
          <w:rFonts w:ascii="Arial" w:eastAsia="Arial" w:hAnsi="Arial" w:cs="Times New Roman"/>
          <w:color w:val="434342"/>
          <w:spacing w:val="-3"/>
          <w:sz w:val="20"/>
        </w:rPr>
        <w:t xml:space="preserve"> </w:t>
      </w:r>
      <w:r w:rsidRPr="00AC57A3">
        <w:rPr>
          <w:rFonts w:ascii="F2kfb77R+Times#20New#20Roman" w:eastAsia="F2kfb77R+Times#20New#20Roman" w:hAnsi="F2kfb77R+Times#20New#20Roman" w:cs="Times New Roman"/>
          <w:color w:val="434342"/>
          <w:spacing w:val="-4"/>
          <w:sz w:val="20"/>
        </w:rPr>
        <w:t>A</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3"/>
          <w:sz w:val="20"/>
        </w:rPr>
        <w:t xml:space="preserve"> </w:t>
      </w:r>
      <w:r w:rsidRPr="00AC57A3">
        <w:rPr>
          <w:rFonts w:ascii="F2kfb77R+Times#20New#20Roman" w:eastAsia="F2kfb77R+Times#20New#20Roman" w:hAnsi="F2kfb77R+Times#20New#20Roman" w:cs="Times New Roman"/>
          <w:color w:val="434342"/>
          <w:sz w:val="20"/>
        </w:rPr>
        <w:t>p</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 xml:space="preserve">actical </w:t>
      </w:r>
      <w:r w:rsidRPr="00AC57A3">
        <w:rPr>
          <w:rFonts w:ascii="Arial" w:eastAsia="Arial" w:hAnsi="Arial" w:cs="Times New Roman"/>
          <w:color w:val="434342"/>
          <w:spacing w:val="-5"/>
          <w:sz w:val="20"/>
        </w:rPr>
        <w:t xml:space="preserve"> </w:t>
      </w:r>
      <w:r w:rsidRPr="00AC57A3">
        <w:rPr>
          <w:rFonts w:ascii="F2kfb77R+Times#20New#20Roman" w:eastAsia="F2kfb77R+Times#20New#20Roman" w:hAnsi="F2kfb77R+Times#20New#20Roman" w:cs="Times New Roman"/>
          <w:color w:val="434342"/>
          <w:sz w:val="20"/>
        </w:rPr>
        <w:t>expe</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ie</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ce.”</w:t>
      </w:r>
      <w:r w:rsidRPr="00AC57A3">
        <w:rPr>
          <w:rFonts w:ascii="F2kfb77R+Times#20New#20Roman" w:eastAsia="F2kfb77R+Times#20New#20Roman" w:hAnsi="F2kfb77R+Times#20New#20Roman" w:cs="Times New Roman"/>
          <w:color w:val="434342"/>
          <w:spacing w:val="54"/>
          <w:sz w:val="20"/>
        </w:rPr>
        <w:t xml:space="preserve"> </w:t>
      </w:r>
      <w:r w:rsidRPr="00AC57A3">
        <w:rPr>
          <w:rFonts w:ascii="m6DxImVb+TimesNewRomanPS" w:eastAsia="m6DxImVb+TimesNewRomanPS" w:hAnsi="m6DxImVb+TimesNewRomanPS" w:cs="Times New Roman"/>
          <w:i/>
          <w:color w:val="434342"/>
          <w:spacing w:val="2"/>
          <w:sz w:val="20"/>
        </w:rPr>
        <w:t>12</w:t>
      </w:r>
      <w:r w:rsidRPr="00AC57A3">
        <w:rPr>
          <w:rFonts w:ascii="m6DxImVb+TimesNewRomanPS" w:eastAsia="m6DxImVb+TimesNewRomanPS" w:hAnsi="m6DxImVb+TimesNewRomanPS" w:cs="Times New Roman"/>
          <w:i/>
          <w:color w:val="434342"/>
          <w:sz w:val="20"/>
        </w:rPr>
        <w:t>t</w:t>
      </w:r>
      <w:r w:rsidRPr="00AC57A3">
        <w:rPr>
          <w:rFonts w:ascii="m6DxImVb+TimesNewRomanPS" w:eastAsia="m6DxImVb+TimesNewRomanPS" w:hAnsi="m6DxImVb+TimesNewRomanPS" w:cs="Times New Roman"/>
          <w:i/>
          <w:color w:val="434342"/>
          <w:spacing w:val="2"/>
          <w:sz w:val="20"/>
        </w:rPr>
        <w:t>h</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5"/>
          <w:sz w:val="20"/>
        </w:rPr>
        <w:t xml:space="preserve"> </w:t>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pacing w:val="2"/>
          <w:sz w:val="20"/>
        </w:rPr>
        <w:t>b</w:t>
      </w:r>
      <w:r w:rsidRPr="00AC57A3">
        <w:rPr>
          <w:rFonts w:ascii="m6DxImVb+TimesNewRomanPS" w:eastAsia="m6DxImVb+TimesNewRomanPS" w:hAnsi="m6DxImVb+TimesNewRomanPS" w:cs="Times New Roman"/>
          <w:i/>
          <w:color w:val="434342"/>
          <w:sz w:val="20"/>
        </w:rPr>
        <w:t>eria</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5"/>
          <w:sz w:val="20"/>
        </w:rPr>
        <w:t xml:space="preserve"> </w:t>
      </w:r>
      <w:r w:rsidRPr="00AC57A3">
        <w:rPr>
          <w:rFonts w:ascii="m6DxImVb+TimesNewRomanPS" w:eastAsia="m6DxImVb+TimesNewRomanPS" w:hAnsi="m6DxImVb+TimesNewRomanPS" w:cs="Times New Roman"/>
          <w:i/>
          <w:color w:val="434342"/>
          <w:sz w:val="20"/>
        </w:rPr>
        <w:t>Co</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ference </w:t>
      </w:r>
      <w:r w:rsidRPr="00AC57A3">
        <w:rPr>
          <w:rFonts w:ascii="Arial" w:eastAsia="Arial" w:hAnsi="Arial" w:cs="Times New Roman"/>
          <w:i/>
          <w:color w:val="434342"/>
          <w:spacing w:val="-3"/>
          <w:sz w:val="20"/>
        </w:rPr>
        <w:t xml:space="preserve"> </w:t>
      </w:r>
      <w:r w:rsidRPr="00AC57A3">
        <w:rPr>
          <w:rFonts w:ascii="m6DxImVb+TimesNewRomanPS" w:eastAsia="m6DxImVb+TimesNewRomanPS" w:hAnsi="m6DxImVb+TimesNewRomanPS" w:cs="Times New Roman"/>
          <w:i/>
          <w:color w:val="434342"/>
          <w:sz w:val="20"/>
        </w:rPr>
        <w:t xml:space="preserve">on </w:t>
      </w:r>
      <w:r w:rsidRPr="00AC57A3">
        <w:rPr>
          <w:rFonts w:ascii="Arial" w:eastAsia="Arial" w:hAnsi="Arial" w:cs="Times New Roman"/>
          <w:i/>
          <w:color w:val="434342"/>
          <w:spacing w:val="-3"/>
          <w:sz w:val="20"/>
        </w:rPr>
        <w:t xml:space="preserve"> </w:t>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z w:val="20"/>
        </w:rPr>
        <w:t>nform</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tio</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7"/>
          <w:sz w:val="20"/>
        </w:rPr>
        <w:t xml:space="preserve"> </w:t>
      </w:r>
      <w:r w:rsidRPr="00AC57A3">
        <w:rPr>
          <w:rFonts w:ascii="m6DxImVb+TimesNewRomanPS" w:eastAsia="m6DxImVb+TimesNewRomanPS" w:hAnsi="m6DxImVb+TimesNewRomanPS" w:cs="Times New Roman"/>
          <w:i/>
          <w:color w:val="434342"/>
          <w:sz w:val="20"/>
        </w:rPr>
        <w:t>System</w:t>
      </w:r>
      <w:r w:rsidRPr="00AC57A3">
        <w:rPr>
          <w:rFonts w:ascii="m6DxImVb+TimesNewRomanPS" w:eastAsia="m6DxImVb+TimesNewRomanPS" w:hAnsi="m6DxImVb+TimesNewRomanPS" w:cs="Times New Roman"/>
          <w:i/>
          <w:color w:val="434342"/>
          <w:spacing w:val="4"/>
          <w:sz w:val="20"/>
        </w:rPr>
        <w:t>s</w:t>
      </w:r>
      <w:r w:rsidRPr="00AC57A3">
        <w:rPr>
          <w:rFonts w:ascii="iXFSY9yw+TimesNewRomanPSMT" w:eastAsia="iXFSY9yw+TimesNewRomanPSMT" w:hAnsi="iXFSY9yw+TimesNewRomanPSMT" w:cs="Times New Roman"/>
          <w:color w:val="434342"/>
          <w:spacing w:val="50"/>
          <w:sz w:val="20"/>
        </w:rPr>
        <w:t xml:space="preserve"> </w:t>
      </w:r>
      <w:r w:rsidRPr="00AC57A3">
        <w:rPr>
          <w:rFonts w:ascii="m6DxImVb+TimesNewRomanPS" w:eastAsia="m6DxImVb+TimesNewRomanPS" w:hAnsi="m6DxImVb+TimesNewRomanPS" w:cs="Times New Roman"/>
          <w:i/>
          <w:color w:val="434342"/>
          <w:spacing w:val="2"/>
          <w:sz w:val="20"/>
        </w:rPr>
        <w:t>an</w:t>
      </w:r>
      <w:r w:rsidRPr="00AC57A3">
        <w:rPr>
          <w:rFonts w:ascii="m6DxImVb+TimesNewRomanPS" w:eastAsia="m6DxImVb+TimesNewRomanPS" w:hAnsi="m6DxImVb+TimesNewRomanPS" w:cs="Times New Roman"/>
          <w:i/>
          <w:color w:val="434342"/>
          <w:sz w:val="20"/>
        </w:rPr>
        <w:t xml:space="preserve">d </w:t>
      </w:r>
      <w:r w:rsidRPr="00AC57A3">
        <w:rPr>
          <w:rFonts w:ascii="Arial" w:eastAsia="Arial" w:hAnsi="Arial" w:cs="Times New Roman"/>
          <w:i/>
          <w:color w:val="434342"/>
          <w:spacing w:val="-3"/>
          <w:sz w:val="20"/>
        </w:rPr>
        <w:t xml:space="preserve"> </w:t>
      </w:r>
      <w:r w:rsidRPr="00AC57A3">
        <w:rPr>
          <w:rFonts w:ascii="m6DxImVb+TimesNewRomanPS" w:eastAsia="m6DxImVb+TimesNewRomanPS" w:hAnsi="m6DxImVb+TimesNewRomanPS" w:cs="Times New Roman"/>
          <w:i/>
          <w:color w:val="434342"/>
          <w:sz w:val="20"/>
        </w:rPr>
        <w:t>Technolo</w:t>
      </w:r>
      <w:r w:rsidRPr="00AC57A3">
        <w:rPr>
          <w:rFonts w:ascii="m6DxImVb+TimesNewRomanPS" w:eastAsia="m6DxImVb+TimesNewRomanPS" w:hAnsi="m6DxImVb+TimesNewRomanPS" w:cs="Times New Roman"/>
          <w:i/>
          <w:color w:val="434342"/>
          <w:spacing w:val="2"/>
          <w:sz w:val="20"/>
        </w:rPr>
        <w:t>g</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z w:val="20"/>
        </w:rPr>
        <w:t xml:space="preserve">s </w:t>
      </w:r>
      <w:r w:rsidRPr="00AC57A3">
        <w:rPr>
          <w:rFonts w:ascii="Cambria" w:eastAsia="MS Mincho" w:hAnsi="Cambria" w:cs="Times New Roman"/>
          <w:sz w:val="21"/>
        </w:rPr>
        <w:tab/>
      </w:r>
      <w:r w:rsidRPr="00AC57A3">
        <w:rPr>
          <w:rFonts w:ascii="m6DxImVb+TimesNewRomanPS" w:eastAsia="m6DxImVb+TimesNewRomanPS" w:hAnsi="m6DxImVb+TimesNewRomanPS" w:cs="Times New Roman"/>
          <w:i/>
          <w:color w:val="434342"/>
          <w:spacing w:val="-3"/>
          <w:sz w:val="20"/>
        </w:rPr>
        <w:t>(C</w:t>
      </w:r>
      <w:r w:rsidRPr="00AC57A3">
        <w:rPr>
          <w:rFonts w:ascii="m6DxImVb+TimesNewRomanPS" w:eastAsia="m6DxImVb+TimesNewRomanPS" w:hAnsi="m6DxImVb+TimesNewRomanPS" w:cs="Times New Roman"/>
          <w:i/>
          <w:color w:val="434342"/>
          <w:spacing w:val="-1"/>
          <w:sz w:val="20"/>
        </w:rPr>
        <w:t>IST</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pacing w:val="-1"/>
          <w:sz w:val="20"/>
        </w:rPr>
        <w:t>)</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6</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694252F3" w14:textId="77777777" w:rsidR="00AC57A3" w:rsidRPr="00AC57A3" w:rsidRDefault="00AC57A3" w:rsidP="00AC57A3">
      <w:pPr>
        <w:widowControl/>
        <w:autoSpaceDE w:val="0"/>
        <w:autoSpaceDN w:val="0"/>
        <w:spacing w:before="24" w:line="256" w:lineRule="exact"/>
        <w:ind w:right="36" w:firstLine="396"/>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8</w:t>
      </w:r>
      <w:r w:rsidRPr="00AC57A3">
        <w:rPr>
          <w:rFonts w:ascii="iXFSY9yw+TimesNewRomanPSMT" w:eastAsia="iXFSY9yw+TimesNewRomanPSMT" w:hAnsi="iXFSY9yw+TimesNewRomanPSMT" w:cs="Times New Roman"/>
          <w:color w:val="434342"/>
          <w:spacing w:val="-3"/>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7"/>
          <w:sz w:val="20"/>
        </w:rPr>
        <w:t xml:space="preserve"> </w:t>
      </w:r>
      <w:r w:rsidRPr="00AC57A3">
        <w:rPr>
          <w:rFonts w:ascii="iXFSY9yw+TimesNewRomanPSMT" w:eastAsia="iXFSY9yw+TimesNewRomanPSMT" w:hAnsi="iXFSY9yw+TimesNewRomanPSMT" w:cs="Times New Roman"/>
          <w:color w:val="434342"/>
          <w:sz w:val="20"/>
        </w:rPr>
        <w:t>X</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Fato</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Sa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ti</w:t>
      </w:r>
      <w:r w:rsidRPr="00AC57A3">
        <w:rPr>
          <w:rFonts w:ascii="iXFSY9yw+TimesNewRomanPSMT" w:eastAsia="iXFSY9yw+TimesNewRomanPSMT" w:hAnsi="iXFSY9yw+TimesNewRomanPSMT" w:cs="Times New Roman"/>
          <w:color w:val="434342"/>
          <w:spacing w:val="20"/>
          <w:sz w:val="20"/>
        </w:rPr>
        <w:t xml:space="preserve"> </w:t>
      </w:r>
      <w:r w:rsidRPr="00AC57A3">
        <w:rPr>
          <w:rFonts w:ascii="iXFSY9yw+TimesNewRomanPSMT" w:eastAsia="iXFSY9yw+TimesNewRomanPSMT" w:hAnsi="iXFSY9yw+TimesNewRomanPSMT" w:cs="Times New Roman"/>
          <w:color w:val="434342"/>
          <w:spacing w:val="-2"/>
          <w:sz w:val="20"/>
        </w:rPr>
        <w:t>C</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b</w:t>
      </w:r>
      <w:r w:rsidRPr="00AC57A3">
        <w:rPr>
          <w:rFonts w:ascii="iXFSY9yw+TimesNewRomanPSMT" w:eastAsia="iXFSY9yw+TimesNewRomanPSMT" w:hAnsi="iXFSY9yw+TimesNewRomanPSMT" w:cs="Times New Roman"/>
          <w:color w:val="434342"/>
          <w:sz w:val="20"/>
        </w:rPr>
        <w:t>all</w:t>
      </w:r>
      <w:r w:rsidRPr="00AC57A3">
        <w:rPr>
          <w:rFonts w:ascii="iXFSY9yw+TimesNewRomanPSMT" w:eastAsia="iXFSY9yw+TimesNewRomanPSMT" w:hAnsi="iXFSY9yw+TimesNewRomanPSMT" w:cs="Times New Roman"/>
          <w:color w:val="434342"/>
          <w:spacing w:val="2"/>
          <w:sz w:val="20"/>
        </w:rPr>
        <w:t>é</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z w:val="20"/>
        </w:rPr>
        <w:t>sa</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R</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z w:val="20"/>
        </w:rPr>
        <w:t>tarazo,</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and</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pacing w:val="-2"/>
          <w:sz w:val="20"/>
        </w:rPr>
        <w:t>L</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r</w:t>
      </w:r>
      <w:r w:rsidRPr="00AC57A3">
        <w:rPr>
          <w:rFonts w:ascii="iXFSY9yw+TimesNewRomanPSMT" w:eastAsia="iXFSY9yw+TimesNewRomanPSMT" w:hAnsi="iXFSY9yw+TimesNewRomanPSMT" w:cs="Times New Roman"/>
          <w:color w:val="434342"/>
          <w:sz w:val="20"/>
        </w:rPr>
        <w:t>d</w:t>
      </w:r>
      <w:r w:rsidRPr="00AC57A3">
        <w:rPr>
          <w:rFonts w:ascii="iXFSY9yw+TimesNewRomanPSMT" w:eastAsia="iXFSY9yw+TimesNewRomanPSMT" w:hAnsi="iXFSY9yw+TimesNewRomanPSMT" w:cs="Times New Roman"/>
          <w:color w:val="434342"/>
          <w:spacing w:val="20"/>
          <w:sz w:val="20"/>
        </w:rPr>
        <w:t xml:space="preserve"> </w:t>
      </w:r>
      <w:r w:rsidRPr="00AC57A3">
        <w:rPr>
          <w:rFonts w:ascii="iXFSY9yw+TimesNewRomanPSMT" w:eastAsia="iXFSY9yw+TimesNewRomanPSMT" w:hAnsi="iXFSY9yw+TimesNewRomanPSMT" w:cs="Times New Roman"/>
          <w:color w:val="434342"/>
          <w:spacing w:val="2"/>
          <w:sz w:val="20"/>
        </w:rPr>
        <w:t>B</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r</w:t>
      </w:r>
      <w:r w:rsidRPr="00AC57A3">
        <w:rPr>
          <w:rFonts w:ascii="iXFSY9yw+TimesNewRomanPSMT" w:eastAsia="iXFSY9yw+TimesNewRomanPSMT" w:hAnsi="iXFSY9yw+TimesNewRomanPSMT" w:cs="Times New Roman"/>
          <w:color w:val="434342"/>
          <w:sz w:val="20"/>
        </w:rPr>
        <w:t>olli.</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l</w:t>
      </w:r>
      <w:r w:rsidRPr="00AC57A3">
        <w:rPr>
          <w:rFonts w:ascii="iXFSY9yw+TimesNewRomanPSMT" w:eastAsia="iXFSY9yw+TimesNewRomanPSMT" w:hAnsi="iXFSY9yw+TimesNewRomanPSMT" w:cs="Times New Roman"/>
          <w:color w:val="434342"/>
          <w:spacing w:val="4"/>
          <w:sz w:val="20"/>
        </w:rPr>
        <w:t>e</w:t>
      </w:r>
      <w:r w:rsidRPr="00AC57A3">
        <w:rPr>
          <w:rFonts w:ascii="iXFSY9yw+TimesNewRomanPSMT" w:eastAsia="iXFSY9yw+TimesNewRomanPSMT" w:hAnsi="iXFSY9yw+TimesNewRomanPSMT" w:cs="Times New Roman"/>
          <w:color w:val="434342"/>
          <w:spacing w:val="-2"/>
          <w:sz w:val="20"/>
        </w:rPr>
        <w:t>m</w:t>
      </w:r>
      <w:r w:rsidRPr="00AC57A3">
        <w:rPr>
          <w:rFonts w:ascii="iXFSY9yw+TimesNewRomanPSMT" w:eastAsia="iXFSY9yw+TimesNewRomanPSMT" w:hAnsi="iXFSY9yw+TimesNewRomanPSMT" w:cs="Times New Roman"/>
          <w:color w:val="434342"/>
          <w:sz w:val="20"/>
        </w:rPr>
        <w:t>ent</w:t>
      </w:r>
      <w:r w:rsidRPr="00AC57A3">
        <w:rPr>
          <w:rFonts w:ascii="iXFSY9yw+TimesNewRomanPSMT" w:eastAsia="iXFSY9yw+TimesNewRomanPSMT" w:hAnsi="iXFSY9yw+TimesNewRomanPSMT" w:cs="Times New Roman"/>
          <w:color w:val="434342"/>
          <w:spacing w:val="2"/>
          <w:sz w:val="20"/>
        </w:rPr>
        <w:t>in</w:t>
      </w:r>
      <w:r w:rsidRPr="00AC57A3">
        <w:rPr>
          <w:rFonts w:ascii="iXFSY9yw+TimesNewRomanPSMT" w:eastAsia="iXFSY9yw+TimesNewRomanPSMT" w:hAnsi="iXFSY9yw+TimesNewRomanPSMT" w:cs="Times New Roman"/>
          <w:color w:val="434342"/>
          <w:sz w:val="20"/>
        </w:rPr>
        <w:t>g</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pacing w:val="-2"/>
          <w:sz w:val="20"/>
        </w:rPr>
        <w:t>m</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bile</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ca</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z w:val="20"/>
        </w:rPr>
        <w:t>p</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z w:val="20"/>
        </w:rPr>
        <w:t>s</w:t>
      </w:r>
      <w:r w:rsidRPr="00AC57A3">
        <w:rPr>
          <w:rFonts w:ascii="iXFSY9yw+TimesNewRomanPSMT" w:eastAsia="iXFSY9yw+TimesNewRomanPSMT" w:hAnsi="iXFSY9yw+TimesNewRomanPSMT" w:cs="Times New Roman"/>
          <w:color w:val="434342"/>
          <w:spacing w:val="22"/>
          <w:sz w:val="20"/>
        </w:rPr>
        <w:t xml:space="preserve"> </w:t>
      </w:r>
      <w:r w:rsidRPr="00AC57A3">
        <w:rPr>
          <w:rFonts w:ascii="iXFSY9yw+TimesNewRomanPSMT" w:eastAsia="iXFSY9yw+TimesNewRomanPSMT" w:hAnsi="iXFSY9yw+TimesNewRomanPSMT" w:cs="Times New Roman"/>
          <w:color w:val="434342"/>
          <w:sz w:val="20"/>
        </w:rPr>
        <w:t>Us</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g</w:t>
      </w:r>
      <w:r w:rsidRPr="00AC57A3">
        <w:rPr>
          <w:rFonts w:ascii="iXFSY9yw+TimesNewRomanPSMT" w:eastAsia="iXFSY9yw+TimesNewRomanPSMT" w:hAnsi="iXFSY9yw+TimesNewRomanPSMT" w:cs="Times New Roman"/>
          <w:color w:val="434342"/>
          <w:sz w:val="20"/>
        </w:rPr>
        <w:t xml:space="preserve"> MLE</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z w:val="20"/>
        </w:rPr>
        <w:t>M</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o</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z w:val="20"/>
        </w:rPr>
        <w:t>le.I</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6"/>
          <w:sz w:val="20"/>
        </w:rPr>
        <w:t xml:space="preserve"> </w:t>
      </w:r>
      <w:r w:rsidRPr="00AC57A3">
        <w:rPr>
          <w:rFonts w:ascii="m6DxImVb+TimesNewRomanPS" w:eastAsia="m6DxImVb+TimesNewRomanPS" w:hAnsi="m6DxImVb+TimesNewRomanPS" w:cs="Times New Roman"/>
          <w:i/>
          <w:color w:val="434342"/>
          <w:spacing w:val="2"/>
          <w:sz w:val="20"/>
        </w:rPr>
        <w:t>2</w:t>
      </w:r>
      <w:r w:rsidRPr="00AC57A3">
        <w:rPr>
          <w:rFonts w:ascii="m6DxImVb+TimesNewRomanPS" w:eastAsia="m6DxImVb+TimesNewRomanPS" w:hAnsi="m6DxImVb+TimesNewRomanPS" w:cs="Times New Roman"/>
          <w:i/>
          <w:color w:val="434342"/>
          <w:sz w:val="20"/>
        </w:rPr>
        <w:t>01</w:t>
      </w:r>
      <w:r w:rsidRPr="00AC57A3">
        <w:rPr>
          <w:rFonts w:ascii="m6DxImVb+TimesNewRomanPS" w:eastAsia="m6DxImVb+TimesNewRomanPS" w:hAnsi="m6DxImVb+TimesNewRomanPS" w:cs="Times New Roman"/>
          <w:i/>
          <w:color w:val="434342"/>
          <w:spacing w:val="2"/>
          <w:sz w:val="20"/>
        </w:rPr>
        <w:t>0</w:t>
      </w:r>
      <w:r w:rsidRPr="00AC57A3">
        <w:rPr>
          <w:rFonts w:ascii="m6DxImVb+TimesNewRomanPS" w:eastAsia="m6DxImVb+TimesNewRomanPS" w:hAnsi="m6DxImVb+TimesNewRomanPS" w:cs="Times New Roman"/>
          <w:i/>
          <w:color w:val="434342"/>
          <w:spacing w:val="20"/>
          <w:sz w:val="20"/>
        </w:rPr>
        <w:t xml:space="preserve"> </w:t>
      </w:r>
      <w:r w:rsidRPr="00AC57A3">
        <w:rPr>
          <w:rFonts w:ascii="m6DxImVb+TimesNewRomanPS" w:eastAsia="m6DxImVb+TimesNewRomanPS" w:hAnsi="m6DxImVb+TimesNewRomanPS" w:cs="Times New Roman"/>
          <w:i/>
          <w:color w:val="434342"/>
          <w:sz w:val="20"/>
        </w:rPr>
        <w:t>Inter</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ati</w:t>
      </w:r>
      <w:r w:rsidRPr="00AC57A3">
        <w:rPr>
          <w:rFonts w:ascii="m6DxImVb+TimesNewRomanPS" w:eastAsia="m6DxImVb+TimesNewRomanPS" w:hAnsi="m6DxImVb+TimesNewRomanPS" w:cs="Times New Roman"/>
          <w:i/>
          <w:color w:val="434342"/>
          <w:spacing w:val="2"/>
          <w:sz w:val="20"/>
        </w:rPr>
        <w:t>on</w:t>
      </w:r>
      <w:r w:rsidRPr="00AC57A3">
        <w:rPr>
          <w:rFonts w:ascii="m6DxImVb+TimesNewRomanPS" w:eastAsia="m6DxImVb+TimesNewRomanPS" w:hAnsi="m6DxImVb+TimesNewRomanPS" w:cs="Times New Roman"/>
          <w:i/>
          <w:color w:val="434342"/>
          <w:sz w:val="20"/>
        </w:rPr>
        <w:t>al</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z w:val="20"/>
        </w:rPr>
        <w:t>Co</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fere</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ce</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z w:val="20"/>
        </w:rPr>
        <w:t>P2P</w:t>
      </w:r>
      <w:r w:rsidRPr="00AC57A3">
        <w:rPr>
          <w:rFonts w:ascii="m6DxImVb+TimesNewRomanPS" w:eastAsia="m6DxImVb+TimesNewRomanPS" w:hAnsi="m6DxImVb+TimesNewRomanPS" w:cs="Times New Roman"/>
          <w:i/>
          <w:color w:val="434342"/>
          <w:spacing w:val="-2"/>
          <w:sz w:val="20"/>
        </w:rPr>
        <w:t>,</w:t>
      </w:r>
      <w:r w:rsidRPr="00AC57A3">
        <w:rPr>
          <w:rFonts w:ascii="m6DxImVb+TimesNewRomanPS" w:eastAsia="m6DxImVb+TimesNewRomanPS" w:hAnsi="m6DxImVb+TimesNewRomanPS" w:cs="Times New Roman"/>
          <w:i/>
          <w:color w:val="434342"/>
          <w:spacing w:val="22"/>
          <w:sz w:val="20"/>
        </w:rPr>
        <w:t xml:space="preserve"> </w:t>
      </w:r>
      <w:r w:rsidRPr="00AC57A3">
        <w:rPr>
          <w:rFonts w:ascii="m6DxImVb+TimesNewRomanPS" w:eastAsia="m6DxImVb+TimesNewRomanPS" w:hAnsi="m6DxImVb+TimesNewRomanPS" w:cs="Times New Roman"/>
          <w:i/>
          <w:color w:val="434342"/>
          <w:sz w:val="20"/>
        </w:rPr>
        <w:t>P</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rallel,</w:t>
      </w:r>
      <w:r w:rsidRPr="00AC57A3">
        <w:rPr>
          <w:rFonts w:ascii="m6DxImVb+TimesNewRomanPS" w:eastAsia="m6DxImVb+TimesNewRomanPS" w:hAnsi="m6DxImVb+TimesNewRomanPS" w:cs="Times New Roman"/>
          <w:i/>
          <w:color w:val="434342"/>
          <w:spacing w:val="26"/>
          <w:sz w:val="20"/>
        </w:rPr>
        <w:t xml:space="preserve"> </w:t>
      </w:r>
      <w:r w:rsidRPr="00AC57A3">
        <w:rPr>
          <w:rFonts w:ascii="m6DxImVb+TimesNewRomanPS" w:eastAsia="m6DxImVb+TimesNewRomanPS" w:hAnsi="m6DxImVb+TimesNewRomanPS" w:cs="Times New Roman"/>
          <w:i/>
          <w:color w:val="434342"/>
          <w:sz w:val="20"/>
        </w:rPr>
        <w:t>Grid,</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pacing w:val="-2"/>
          <w:sz w:val="20"/>
        </w:rPr>
        <w:t>C</w:t>
      </w:r>
      <w:r w:rsidRPr="00AC57A3">
        <w:rPr>
          <w:rFonts w:ascii="m6DxImVb+TimesNewRomanPS" w:eastAsia="m6DxImVb+TimesNewRomanPS" w:hAnsi="m6DxImVb+TimesNewRomanPS" w:cs="Times New Roman"/>
          <w:i/>
          <w:color w:val="434342"/>
          <w:sz w:val="20"/>
        </w:rPr>
        <w:t>lo</w:t>
      </w:r>
      <w:r w:rsidRPr="00AC57A3">
        <w:rPr>
          <w:rFonts w:ascii="m6DxImVb+TimesNewRomanPS" w:eastAsia="m6DxImVb+TimesNewRomanPS" w:hAnsi="m6DxImVb+TimesNewRomanPS" w:cs="Times New Roman"/>
          <w:i/>
          <w:color w:val="434342"/>
          <w:spacing w:val="2"/>
          <w:sz w:val="20"/>
        </w:rPr>
        <w:t>ud</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z w:val="20"/>
        </w:rPr>
        <w:t>a</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d</w:t>
      </w:r>
      <w:r w:rsidRPr="00AC57A3">
        <w:rPr>
          <w:rFonts w:ascii="m6DxImVb+TimesNewRomanPS" w:eastAsia="m6DxImVb+TimesNewRomanPS" w:hAnsi="m6DxImVb+TimesNewRomanPS" w:cs="Times New Roman"/>
          <w:i/>
          <w:color w:val="434342"/>
          <w:spacing w:val="24"/>
          <w:sz w:val="20"/>
        </w:rPr>
        <w:t xml:space="preserve"> </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2"/>
          <w:sz w:val="20"/>
        </w:rPr>
        <w:t>t</w:t>
      </w:r>
      <w:r w:rsidRPr="00AC57A3">
        <w:rPr>
          <w:rFonts w:ascii="m6DxImVb+TimesNewRomanPS" w:eastAsia="m6DxImVb+TimesNewRomanPS" w:hAnsi="m6DxImVb+TimesNewRomanPS" w:cs="Times New Roman"/>
          <w:i/>
          <w:color w:val="434342"/>
          <w:sz w:val="20"/>
        </w:rPr>
        <w:t>erne</w:t>
      </w:r>
      <w:r w:rsidRPr="00AC57A3">
        <w:rPr>
          <w:rFonts w:ascii="m6DxImVb+TimesNewRomanPS" w:eastAsia="m6DxImVb+TimesNewRomanPS" w:hAnsi="m6DxImVb+TimesNewRomanPS" w:cs="Times New Roman"/>
          <w:i/>
          <w:color w:val="434342"/>
          <w:spacing w:val="10"/>
          <w:sz w:val="20"/>
        </w:rPr>
        <w:t>t</w:t>
      </w:r>
      <w:r w:rsidRPr="00AC57A3">
        <w:rPr>
          <w:rFonts w:ascii="iXFSY9yw+TimesNewRomanPSMT" w:eastAsia="iXFSY9yw+TimesNewRomanPSMT" w:hAnsi="iXFSY9yw+TimesNewRomanPSMT" w:cs="Times New Roman"/>
          <w:color w:val="434342"/>
          <w:spacing w:val="24"/>
          <w:sz w:val="20"/>
        </w:rPr>
        <w:t xml:space="preserve"> </w:t>
      </w:r>
      <w:r w:rsidRPr="00AC57A3">
        <w:rPr>
          <w:rFonts w:ascii="m6DxImVb+TimesNewRomanPS" w:eastAsia="m6DxImVb+TimesNewRomanPS" w:hAnsi="m6DxImVb+TimesNewRomanPS" w:cs="Times New Roman"/>
          <w:i/>
          <w:color w:val="434342"/>
          <w:spacing w:val="-2"/>
          <w:sz w:val="20"/>
        </w:rPr>
        <w:t>C</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m</w:t>
      </w:r>
      <w:r w:rsidRPr="00AC57A3">
        <w:rPr>
          <w:rFonts w:ascii="m6DxImVb+TimesNewRomanPS" w:eastAsia="m6DxImVb+TimesNewRomanPS" w:hAnsi="m6DxImVb+TimesNewRomanPS" w:cs="Times New Roman"/>
          <w:i/>
          <w:color w:val="434342"/>
          <w:spacing w:val="2"/>
          <w:sz w:val="20"/>
        </w:rPr>
        <w:t>p</w:t>
      </w:r>
      <w:r w:rsidRPr="00AC57A3">
        <w:rPr>
          <w:rFonts w:ascii="m6DxImVb+TimesNewRomanPS" w:eastAsia="m6DxImVb+TimesNewRomanPS" w:hAnsi="m6DxImVb+TimesNewRomanPS" w:cs="Times New Roman"/>
          <w:i/>
          <w:color w:val="434342"/>
          <w:sz w:val="20"/>
        </w:rPr>
        <w:t>utin</w:t>
      </w:r>
      <w:r w:rsidRPr="00AC57A3">
        <w:rPr>
          <w:rFonts w:ascii="m6DxImVb+TimesNewRomanPS" w:eastAsia="m6DxImVb+TimesNewRomanPS" w:hAnsi="m6DxImVb+TimesNewRomanPS" w:cs="Times New Roman"/>
          <w:i/>
          <w:color w:val="434342"/>
          <w:spacing w:val="2"/>
          <w:sz w:val="20"/>
        </w:rPr>
        <w:t>g</w:t>
      </w:r>
      <w:r w:rsidRPr="00AC57A3">
        <w:rPr>
          <w:rFonts w:ascii="iXFSY9yw+TimesNewRomanPSMT" w:eastAsia="iXFSY9yw+TimesNewRomanPSMT" w:hAnsi="iXFSY9yw+TimesNewRomanPSMT" w:cs="Times New Roman"/>
          <w:color w:val="434342"/>
          <w:sz w:val="20"/>
        </w:rPr>
        <w:t>, p</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7</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1</w:t>
      </w:r>
      <w:r w:rsidRPr="00AC57A3">
        <w:rPr>
          <w:rFonts w:ascii="iXFSY9yw+TimesNewRomanPSMT" w:eastAsia="iXFSY9yw+TimesNewRomanPSMT" w:hAnsi="iXFSY9yw+TimesNewRomanPSMT" w:cs="Times New Roman"/>
          <w:color w:val="434342"/>
          <w:spacing w:val="2"/>
          <w:sz w:val="20"/>
        </w:rPr>
        <w:t>4</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z w:val="20"/>
        </w:rPr>
        <w:t>IEEE,</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20</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w:t>
      </w:r>
    </w:p>
    <w:p w14:paraId="3075123D" w14:textId="77777777" w:rsidR="00AC57A3" w:rsidRPr="00AC57A3" w:rsidRDefault="00AC57A3" w:rsidP="00AC57A3">
      <w:pPr>
        <w:widowControl/>
        <w:autoSpaceDE w:val="0"/>
        <w:autoSpaceDN w:val="0"/>
        <w:spacing w:before="22" w:line="260" w:lineRule="exact"/>
        <w:ind w:right="38" w:firstLine="396"/>
        <w:rPr>
          <w:rFonts w:ascii="Cambria" w:eastAsia="MS Mincho" w:hAnsi="Cambria" w:cs="Times New Roman"/>
          <w:sz w:val="21"/>
        </w:rPr>
      </w:pPr>
      <w:r w:rsidRPr="00AC57A3">
        <w:rPr>
          <w:rFonts w:ascii="iXFSY9yw+TimesNewRomanPSMT" w:eastAsia="iXFSY9yw+TimesNewRomanPSMT" w:hAnsi="iXFSY9yw+TimesNewRomanPSMT" w:cs="Times New Roman"/>
          <w:color w:val="434342"/>
          <w:spacing w:val="-1"/>
          <w:sz w:val="20"/>
        </w:rPr>
        <w:t>[</w:t>
      </w:r>
      <w:r w:rsidRPr="00AC57A3">
        <w:rPr>
          <w:rFonts w:ascii="iXFSY9yw+TimesNewRomanPSMT" w:eastAsia="iXFSY9yw+TimesNewRomanPSMT" w:hAnsi="iXFSY9yw+TimesNewRomanPSMT" w:cs="Times New Roman"/>
          <w:color w:val="434342"/>
          <w:spacing w:val="1"/>
          <w:sz w:val="20"/>
        </w:rPr>
        <w:t>9</w:t>
      </w:r>
      <w:r w:rsidRPr="00AC57A3">
        <w:rPr>
          <w:rFonts w:ascii="iXFSY9yw+TimesNewRomanPSMT" w:eastAsia="iXFSY9yw+TimesNewRomanPSMT" w:hAnsi="iXFSY9yw+TimesNewRomanPSMT" w:cs="Times New Roman"/>
          <w:color w:val="434342"/>
          <w:spacing w:val="-3"/>
          <w:sz w:val="20"/>
        </w:rPr>
        <w:t>]</w:t>
      </w:r>
      <w:r w:rsidRPr="00AC57A3">
        <w:rPr>
          <w:rFonts w:ascii="sA6770wB+ArialMT" w:eastAsia="sA6770wB+ArialMT" w:hAnsi="sA6770wB+ArialMT" w:cs="Times New Roman"/>
          <w:color w:val="434342"/>
          <w:sz w:val="20"/>
        </w:rPr>
        <w:t xml:space="preserve"> </w:t>
      </w:r>
      <w:r w:rsidRPr="00AC57A3">
        <w:rPr>
          <w:rFonts w:ascii="Arial" w:eastAsia="Arial" w:hAnsi="Arial" w:cs="Times New Roman"/>
          <w:color w:val="434342"/>
          <w:spacing w:val="17"/>
          <w:sz w:val="20"/>
        </w:rPr>
        <w:t xml:space="preserve"> </w:t>
      </w:r>
      <w:r w:rsidRPr="00AC57A3">
        <w:rPr>
          <w:rFonts w:ascii="F2kfb77R+Times#20New#20Roman" w:eastAsia="F2kfb77R+Times#20New#20Roman" w:hAnsi="F2kfb77R+Times#20New#20Roman" w:cs="Times New Roman"/>
          <w:color w:val="434342"/>
          <w:spacing w:val="2"/>
          <w:sz w:val="20"/>
        </w:rPr>
        <w:t>B</w:t>
      </w:r>
      <w:r w:rsidRPr="00AC57A3">
        <w:rPr>
          <w:rFonts w:ascii="F2kfb77R+Times#20New#20Roman" w:eastAsia="F2kfb77R+Times#20New#20Roman" w:hAnsi="F2kfb77R+Times#20New#20Roman" w:cs="Times New Roman"/>
          <w:color w:val="434342"/>
          <w:sz w:val="20"/>
        </w:rPr>
        <w:t>iqi</w:t>
      </w:r>
      <w:r w:rsidRPr="00AC57A3">
        <w:rPr>
          <w:rFonts w:ascii="F2kfb77R+Times#20New#20Roman" w:eastAsia="F2kfb77R+Times#20New#20Roman" w:hAnsi="F2kfb77R+Times#20New#20Roman" w:cs="Times New Roman"/>
          <w:color w:val="434342"/>
          <w:spacing w:val="-2"/>
          <w:sz w:val="20"/>
        </w:rPr>
        <w:t>ng</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Li,</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pacing w:val="2"/>
          <w:sz w:val="20"/>
        </w:rPr>
        <w:t>W</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
          <w:sz w:val="20"/>
        </w:rPr>
        <w:t>y</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6"/>
          <w:sz w:val="20"/>
        </w:rPr>
        <w:t xml:space="preserve"> </w:t>
      </w:r>
      <w:r w:rsidRPr="00AC57A3">
        <w:rPr>
          <w:rFonts w:ascii="F2kfb77R+Times#20New#20Roman" w:eastAsia="F2kfb77R+Times#20New#20Roman" w:hAnsi="F2kfb77R+Times#20New#20Roman" w:cs="Times New Roman"/>
          <w:color w:val="434342"/>
          <w:spacing w:val="-2"/>
          <w:sz w:val="20"/>
        </w:rPr>
        <w:t>L</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z w:val="20"/>
        </w:rPr>
        <w:t>i,</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Y</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g</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pacing w:val="26"/>
          <w:sz w:val="20"/>
        </w:rPr>
        <w:t xml:space="preserve"> </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Z</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
          <w:sz w:val="20"/>
        </w:rPr>
        <w:t>g</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z w:val="20"/>
        </w:rPr>
        <w:t>.(2</w:t>
      </w:r>
      <w:r w:rsidRPr="00AC57A3">
        <w:rPr>
          <w:rFonts w:ascii="F2kfb77R+Times#20New#20Roman" w:eastAsia="F2kfb77R+Times#20New#20Roman" w:hAnsi="F2kfb77R+Times#20New#20Roman" w:cs="Times New Roman"/>
          <w:color w:val="434342"/>
          <w:spacing w:val="2"/>
          <w:sz w:val="20"/>
        </w:rPr>
        <w:t>01</w:t>
      </w:r>
      <w:r w:rsidRPr="00AC57A3">
        <w:rPr>
          <w:rFonts w:ascii="F2kfb77R+Times#20New#20Roman" w:eastAsia="F2kfb77R+Times#20New#20Roman" w:hAnsi="F2kfb77R+Times#20New#20Roman" w:cs="Times New Roman"/>
          <w:color w:val="434342"/>
          <w:sz w:val="20"/>
        </w:rPr>
        <w:t>6</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T</w:t>
      </w:r>
      <w:r w:rsidRPr="00AC57A3">
        <w:rPr>
          <w:rFonts w:ascii="F2kfb77R+Times#20New#20Roman" w:eastAsia="F2kfb77R+Times#20New#20Roman" w:hAnsi="F2kfb77R+Times#20New#20Roman" w:cs="Times New Roman"/>
          <w:color w:val="434342"/>
          <w:spacing w:val="-2"/>
          <w:sz w:val="20"/>
        </w:rPr>
        <w:t>h</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34"/>
          <w:sz w:val="20"/>
        </w:rPr>
        <w:t xml:space="preserve"> </w:t>
      </w:r>
      <w:r w:rsidRPr="00AC57A3">
        <w:rPr>
          <w:rFonts w:ascii="iXFSY9yw+TimesNewRomanPSMT" w:eastAsia="iXFSY9yw+TimesNewRomanPSMT" w:hAnsi="iXFSY9yw+TimesNewRomanPSMT" w:cs="Times New Roman"/>
          <w:color w:val="434342"/>
          <w:sz w:val="20"/>
        </w:rPr>
        <w:t>Des</w:t>
      </w:r>
      <w:r w:rsidRPr="00AC57A3">
        <w:rPr>
          <w:rFonts w:ascii="iXFSY9yw+TimesNewRomanPSMT" w:eastAsia="iXFSY9yw+TimesNewRomanPSMT" w:hAnsi="iXFSY9yw+TimesNewRomanPSMT" w:cs="Times New Roman"/>
          <w:color w:val="434342"/>
          <w:spacing w:val="2"/>
          <w:sz w:val="20"/>
        </w:rPr>
        <w:t>ig</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z w:val="20"/>
        </w:rPr>
        <w:t>an</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pacing w:val="4"/>
          <w:sz w:val="20"/>
        </w:rPr>
        <w:t>I</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z w:val="20"/>
        </w:rPr>
        <w:t>pl</w:t>
      </w:r>
      <w:r w:rsidRPr="00AC57A3">
        <w:rPr>
          <w:rFonts w:ascii="iXFSY9yw+TimesNewRomanPSMT" w:eastAsia="iXFSY9yw+TimesNewRomanPSMT" w:hAnsi="iXFSY9yw+TimesNewRomanPSMT" w:cs="Times New Roman"/>
          <w:color w:val="434342"/>
          <w:spacing w:val="4"/>
          <w:sz w:val="20"/>
        </w:rPr>
        <w:t>e</w:t>
      </w:r>
      <w:r w:rsidRPr="00AC57A3">
        <w:rPr>
          <w:rFonts w:ascii="iXFSY9yw+TimesNewRomanPSMT" w:eastAsia="iXFSY9yw+TimesNewRomanPSMT" w:hAnsi="iXFSY9yw+TimesNewRomanPSMT" w:cs="Times New Roman"/>
          <w:color w:val="434342"/>
          <w:spacing w:val="-2"/>
          <w:sz w:val="20"/>
        </w:rPr>
        <w:t>m</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tati</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z w:val="20"/>
        </w:rPr>
        <w:t>of</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z w:val="20"/>
        </w:rPr>
        <w:t>he</w:t>
      </w:r>
      <w:r w:rsidRPr="00AC57A3">
        <w:rPr>
          <w:rFonts w:ascii="iXFSY9yw+TimesNewRomanPSMT" w:eastAsia="iXFSY9yw+TimesNewRomanPSMT" w:hAnsi="iXFSY9yw+TimesNewRomanPSMT" w:cs="Times New Roman"/>
          <w:color w:val="434342"/>
          <w:spacing w:val="26"/>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pacing w:val="2"/>
          <w:sz w:val="20"/>
        </w:rPr>
        <w:t>PP</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pacing w:val="-4"/>
          <w:sz w:val="20"/>
        </w:rPr>
        <w:t>f</w:t>
      </w:r>
      <w:r w:rsidRPr="00AC57A3">
        <w:rPr>
          <w:rFonts w:ascii="iXFSY9yw+TimesNewRomanPSMT" w:eastAsia="iXFSY9yw+TimesNewRomanPSMT" w:hAnsi="iXFSY9yw+TimesNewRomanPSMT" w:cs="Times New Roman"/>
          <w:color w:val="434342"/>
          <w:sz w:val="20"/>
        </w:rPr>
        <w:t xml:space="preserve"> </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x</w:t>
      </w:r>
      <w:r w:rsidRPr="00AC57A3">
        <w:rPr>
          <w:rFonts w:ascii="F2kfb77R+Times#20New#20Roman" w:eastAsia="F2kfb77R+Times#20New#20Roman" w:hAnsi="F2kfb77R+Times#20New#20Roman" w:cs="Times New Roman"/>
          <w:color w:val="434342"/>
          <w:spacing w:val="2"/>
          <w:sz w:val="20"/>
        </w:rPr>
        <w:t>p</w:t>
      </w:r>
      <w:r w:rsidRPr="00AC57A3">
        <w:rPr>
          <w:rFonts w:ascii="F2kfb77R+Times#20New#20Roman" w:eastAsia="F2kfb77R+Times#20New#20Roman" w:hAnsi="F2kfb77R+Times#20New#20Roman" w:cs="Times New Roman"/>
          <w:color w:val="434342"/>
          <w:sz w:val="20"/>
        </w:rPr>
        <w:t>erienc</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pacing w:val="-2"/>
          <w:sz w:val="20"/>
        </w:rPr>
        <w:t>ng</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63"/>
          <w:sz w:val="20"/>
        </w:rPr>
        <w:t xml:space="preserve"> </w:t>
      </w:r>
      <w:r w:rsidRPr="00AC57A3">
        <w:rPr>
          <w:rFonts w:ascii="F2kfb77R+Times#20New#20Roman" w:eastAsia="F2kfb77R+Times#20New#20Roman" w:hAnsi="F2kfb77R+Times#20New#20Roman" w:cs="Times New Roman"/>
          <w:color w:val="434342"/>
          <w:spacing w:val="2"/>
          <w:sz w:val="20"/>
        </w:rPr>
        <w:t>G</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gxi </w:t>
      </w:r>
      <w:r w:rsidRPr="00AC57A3">
        <w:rPr>
          <w:rFonts w:ascii="Arial" w:eastAsia="Arial" w:hAnsi="Arial" w:cs="Times New Roman"/>
          <w:color w:val="434342"/>
          <w:spacing w:val="63"/>
          <w:sz w:val="20"/>
        </w:rPr>
        <w:t xml:space="preserve"> </w:t>
      </w:r>
      <w:r w:rsidRPr="00AC57A3">
        <w:rPr>
          <w:rFonts w:ascii="F2kfb77R+Times#20New#20Roman" w:eastAsia="F2kfb77R+Times#20New#20Roman" w:hAnsi="F2kfb77R+Times#20New#20Roman" w:cs="Times New Roman"/>
          <w:color w:val="434342"/>
          <w:sz w:val="20"/>
        </w:rPr>
        <w:t>F</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 xml:space="preserve">lk </w:t>
      </w:r>
      <w:r w:rsidRPr="00AC57A3">
        <w:rPr>
          <w:rFonts w:ascii="Arial" w:eastAsia="Arial" w:hAnsi="Arial" w:cs="Times New Roman"/>
          <w:color w:val="434342"/>
          <w:spacing w:val="63"/>
          <w:sz w:val="20"/>
        </w:rPr>
        <w:t xml:space="preserve"> </w:t>
      </w:r>
      <w:r w:rsidRPr="00AC57A3">
        <w:rPr>
          <w:rFonts w:ascii="F2kfb77R+Times#20New#20Roman" w:eastAsia="F2kfb77R+Times#20New#20Roman" w:hAnsi="F2kfb77R+Times#20New#20Roman" w:cs="Times New Roman"/>
          <w:color w:val="434342"/>
          <w:spacing w:val="-2"/>
          <w:sz w:val="20"/>
        </w:rPr>
        <w:t>C</w:t>
      </w:r>
      <w:r w:rsidRPr="00AC57A3">
        <w:rPr>
          <w:rFonts w:ascii="F2kfb77R+Times#20New#20Roman" w:eastAsia="F2kfb77R+Times#20New#20Roman" w:hAnsi="F2kfb77R+Times#20New#20Roman" w:cs="Times New Roman"/>
          <w:color w:val="434342"/>
          <w:sz w:val="20"/>
        </w:rPr>
        <w:t>ust</w:t>
      </w:r>
      <w:r w:rsidRPr="00AC57A3">
        <w:rPr>
          <w:rFonts w:ascii="F2kfb77R+Times#20New#20Roman" w:eastAsia="F2kfb77R+Times#20New#20Roman" w:hAnsi="F2kfb77R+Times#20New#20Roman" w:cs="Times New Roman"/>
          <w:color w:val="434342"/>
          <w:spacing w:val="4"/>
          <w:sz w:val="20"/>
        </w:rPr>
        <w:t>o</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4"/>
          <w:sz w:val="20"/>
        </w:rPr>
        <w:t>”</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1"/>
          <w:sz w:val="20"/>
        </w:rPr>
        <w:t>t</w:t>
      </w:r>
      <w:r w:rsidRPr="00AC57A3">
        <w:rPr>
          <w:rFonts w:ascii="m6DxImVb+TimesNewRomanPS" w:eastAsia="m6DxImVb+TimesNewRomanPS" w:hAnsi="m6DxImVb+TimesNewRomanPS" w:cs="Times New Roman"/>
          <w:i/>
          <w:color w:val="434342"/>
          <w:spacing w:val="-2"/>
          <w:sz w:val="20"/>
        </w:rPr>
        <w:t>er</w:t>
      </w:r>
      <w:r w:rsidRPr="00AC57A3">
        <w:rPr>
          <w:rFonts w:ascii="m6DxImVb+TimesNewRomanPS" w:eastAsia="m6DxImVb+TimesNewRomanPS" w:hAnsi="m6DxImVb+TimesNewRomanPS" w:cs="Times New Roman"/>
          <w:i/>
          <w:color w:val="434342"/>
          <w:sz w:val="20"/>
        </w:rPr>
        <w:t>na</w:t>
      </w:r>
      <w:r w:rsidRPr="00AC57A3">
        <w:rPr>
          <w:rFonts w:ascii="m6DxImVb+TimesNewRomanPS" w:eastAsia="m6DxImVb+TimesNewRomanPS" w:hAnsi="m6DxImVb+TimesNewRomanPS" w:cs="Times New Roman"/>
          <w:i/>
          <w:color w:val="434342"/>
          <w:spacing w:val="-1"/>
          <w:sz w:val="20"/>
        </w:rPr>
        <w:t>ti</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na</w:t>
      </w:r>
      <w:r w:rsidRPr="00AC57A3">
        <w:rPr>
          <w:rFonts w:ascii="m6DxImVb+TimesNewRomanPS" w:eastAsia="m6DxImVb+TimesNewRomanPS" w:hAnsi="m6DxImVb+TimesNewRomanPS" w:cs="Times New Roman"/>
          <w:i/>
          <w:color w:val="434342"/>
          <w:spacing w:val="-1"/>
          <w:sz w:val="20"/>
        </w:rPr>
        <w:t>l</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60"/>
          <w:sz w:val="20"/>
        </w:rPr>
        <w:t xml:space="preserve"> </w:t>
      </w:r>
      <w:r w:rsidRPr="00AC57A3">
        <w:rPr>
          <w:rFonts w:ascii="m6DxImVb+TimesNewRomanPS" w:eastAsia="m6DxImVb+TimesNewRomanPS" w:hAnsi="m6DxImVb+TimesNewRomanPS" w:cs="Times New Roman"/>
          <w:i/>
          <w:color w:val="434342"/>
          <w:spacing w:val="-5"/>
          <w:sz w:val="20"/>
        </w:rPr>
        <w:t>C</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1"/>
          <w:sz w:val="20"/>
        </w:rPr>
        <w:t>f</w:t>
      </w:r>
      <w:r w:rsidRPr="00AC57A3">
        <w:rPr>
          <w:rFonts w:ascii="m6DxImVb+TimesNewRomanPS" w:eastAsia="m6DxImVb+TimesNewRomanPS" w:hAnsi="m6DxImVb+TimesNewRomanPS" w:cs="Times New Roman"/>
          <w:i/>
          <w:color w:val="434342"/>
          <w:spacing w:val="-2"/>
          <w:sz w:val="20"/>
        </w:rPr>
        <w:t>erenc</w:t>
      </w:r>
      <w:r w:rsidRPr="00AC57A3">
        <w:rPr>
          <w:rFonts w:ascii="m6DxImVb+TimesNewRomanPS" w:eastAsia="m6DxImVb+TimesNewRomanPS" w:hAnsi="m6DxImVb+TimesNewRomanPS" w:cs="Times New Roman"/>
          <w:i/>
          <w:color w:val="434342"/>
          <w:sz w:val="20"/>
        </w:rPr>
        <w:t xml:space="preserve">e </w:t>
      </w:r>
      <w:r w:rsidRPr="00AC57A3">
        <w:rPr>
          <w:rFonts w:ascii="Arial" w:eastAsia="Arial" w:hAnsi="Arial" w:cs="Times New Roman"/>
          <w:i/>
          <w:color w:val="434342"/>
          <w:spacing w:val="62"/>
          <w:sz w:val="20"/>
        </w:rPr>
        <w:t xml:space="preserve"> </w:t>
      </w:r>
      <w:r w:rsidRPr="00AC57A3">
        <w:rPr>
          <w:rFonts w:ascii="m6DxImVb+TimesNewRomanPS" w:eastAsia="m6DxImVb+TimesNewRomanPS" w:hAnsi="m6DxImVb+TimesNewRomanPS" w:cs="Times New Roman"/>
          <w:i/>
          <w:color w:val="434342"/>
          <w:sz w:val="20"/>
        </w:rPr>
        <w:t>o</w:t>
      </w:r>
      <w:r w:rsidRPr="00AC57A3">
        <w:rPr>
          <w:rFonts w:ascii="m6DxImVb+TimesNewRomanPS" w:eastAsia="m6DxImVb+TimesNewRomanPS" w:hAnsi="m6DxImVb+TimesNewRomanPS" w:cs="Times New Roman"/>
          <w:i/>
          <w:color w:val="434342"/>
          <w:spacing w:val="-4"/>
          <w:sz w:val="20"/>
        </w:rPr>
        <w:t>n</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62"/>
          <w:sz w:val="20"/>
        </w:rPr>
        <w:t xml:space="preserve"> </w:t>
      </w:r>
      <w:r w:rsidRPr="00AC57A3">
        <w:rPr>
          <w:rFonts w:ascii="m6DxImVb+TimesNewRomanPS" w:eastAsia="m6DxImVb+TimesNewRomanPS" w:hAnsi="m6DxImVb+TimesNewRomanPS" w:cs="Times New Roman"/>
          <w:i/>
          <w:color w:val="434342"/>
          <w:spacing w:val="-2"/>
          <w:sz w:val="20"/>
        </w:rPr>
        <w:t>Eco</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pacing w:val="-3"/>
          <w:sz w:val="20"/>
        </w:rPr>
        <w:t>m</w:t>
      </w:r>
      <w:r w:rsidRPr="00AC57A3">
        <w:rPr>
          <w:rFonts w:ascii="m6DxImVb+TimesNewRomanPS" w:eastAsia="m6DxImVb+TimesNewRomanPS" w:hAnsi="m6DxImVb+TimesNewRomanPS" w:cs="Times New Roman"/>
          <w:i/>
          <w:color w:val="434342"/>
          <w:spacing w:val="-1"/>
          <w:sz w:val="20"/>
        </w:rPr>
        <w:t>i</w:t>
      </w:r>
      <w:r w:rsidRPr="00AC57A3">
        <w:rPr>
          <w:rFonts w:ascii="m6DxImVb+TimesNewRomanPS" w:eastAsia="m6DxImVb+TimesNewRomanPS" w:hAnsi="m6DxImVb+TimesNewRomanPS" w:cs="Times New Roman"/>
          <w:i/>
          <w:color w:val="434342"/>
          <w:spacing w:val="-2"/>
          <w:sz w:val="20"/>
        </w:rPr>
        <w:t>cs</w:t>
      </w:r>
      <w:r w:rsidRPr="00AC57A3">
        <w:rPr>
          <w:rFonts w:ascii="m6DxImVb+TimesNewRomanPS" w:eastAsia="m6DxImVb+TimesNewRomanPS" w:hAnsi="m6DxImVb+TimesNewRomanPS" w:cs="Times New Roman"/>
          <w:i/>
          <w:color w:val="434342"/>
          <w:sz w:val="20"/>
        </w:rPr>
        <w:t xml:space="preserve"> </w:t>
      </w:r>
      <w:r w:rsidRPr="00AC57A3">
        <w:rPr>
          <w:rFonts w:ascii="Arial" w:eastAsia="Arial" w:hAnsi="Arial" w:cs="Times New Roman"/>
          <w:i/>
          <w:color w:val="434342"/>
          <w:spacing w:val="62"/>
          <w:sz w:val="20"/>
        </w:rPr>
        <w:t xml:space="preserve"> </w:t>
      </w:r>
      <w:r w:rsidRPr="00AC57A3">
        <w:rPr>
          <w:rFonts w:ascii="m6DxImVb+TimesNewRomanPS" w:eastAsia="m6DxImVb+TimesNewRomanPS" w:hAnsi="m6DxImVb+TimesNewRomanPS" w:cs="Times New Roman"/>
          <w:i/>
          <w:color w:val="434342"/>
          <w:spacing w:val="-2"/>
          <w:sz w:val="20"/>
        </w:rPr>
        <w:t>an</w:t>
      </w:r>
      <w:r w:rsidRPr="00AC57A3">
        <w:rPr>
          <w:rFonts w:ascii="m6DxImVb+TimesNewRomanPS" w:eastAsia="m6DxImVb+TimesNewRomanPS" w:hAnsi="m6DxImVb+TimesNewRomanPS" w:cs="Times New Roman"/>
          <w:i/>
          <w:color w:val="434342"/>
          <w:spacing w:val="4"/>
          <w:sz w:val="20"/>
        </w:rPr>
        <w:t>d</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63"/>
          <w:sz w:val="20"/>
        </w:rPr>
        <w:t xml:space="preserve"> </w:t>
      </w:r>
      <w:r w:rsidRPr="00AC57A3">
        <w:rPr>
          <w:rFonts w:ascii="m6DxImVb+TimesNewRomanPS" w:eastAsia="m6DxImVb+TimesNewRomanPS" w:hAnsi="m6DxImVb+TimesNewRomanPS" w:cs="Times New Roman"/>
          <w:i/>
          <w:color w:val="434342"/>
          <w:sz w:val="20"/>
        </w:rPr>
        <w:t>M</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n</w:t>
      </w:r>
      <w:r w:rsidRPr="00AC57A3">
        <w:rPr>
          <w:rFonts w:ascii="m6DxImVb+TimesNewRomanPS" w:eastAsia="m6DxImVb+TimesNewRomanPS" w:hAnsi="m6DxImVb+TimesNewRomanPS" w:cs="Times New Roman"/>
          <w:i/>
          <w:color w:val="434342"/>
          <w:spacing w:val="2"/>
          <w:sz w:val="20"/>
        </w:rPr>
        <w:t>ag</w:t>
      </w:r>
      <w:r w:rsidRPr="00AC57A3">
        <w:rPr>
          <w:rFonts w:ascii="m6DxImVb+TimesNewRomanPS" w:eastAsia="m6DxImVb+TimesNewRomanPS" w:hAnsi="m6DxImVb+TimesNewRomanPS" w:cs="Times New Roman"/>
          <w:i/>
          <w:color w:val="434342"/>
          <w:sz w:val="20"/>
        </w:rPr>
        <w:t>em</w:t>
      </w:r>
      <w:r w:rsidRPr="00AC57A3">
        <w:rPr>
          <w:rFonts w:ascii="m6DxImVb+TimesNewRomanPS" w:eastAsia="m6DxImVb+TimesNewRomanPS" w:hAnsi="m6DxImVb+TimesNewRomanPS" w:cs="Times New Roman"/>
          <w:i/>
          <w:color w:val="434342"/>
          <w:spacing w:val="2"/>
          <w:sz w:val="20"/>
        </w:rPr>
        <w:t>en</w:t>
      </w:r>
      <w:r w:rsidRPr="00AC57A3">
        <w:rPr>
          <w:rFonts w:ascii="m6DxImVb+TimesNewRomanPS" w:eastAsia="m6DxImVb+TimesNewRomanPS" w:hAnsi="m6DxImVb+TimesNewRomanPS" w:cs="Times New Roman"/>
          <w:i/>
          <w:color w:val="434342"/>
          <w:spacing w:val="-4"/>
          <w:sz w:val="20"/>
        </w:rPr>
        <w:t>t</w:t>
      </w:r>
      <w:r w:rsidRPr="00AC57A3">
        <w:rPr>
          <w:rFonts w:ascii="m6DxImVb+TimesNewRomanPS" w:eastAsia="m6DxImVb+TimesNewRomanPS" w:hAnsi="m6DxImVb+TimesNewRomanPS" w:cs="Times New Roman"/>
          <w:i/>
          <w:color w:val="434342"/>
          <w:sz w:val="20"/>
        </w:rPr>
        <w:t xml:space="preserve"> </w:t>
      </w:r>
      <w:r w:rsidRPr="00AC57A3">
        <w:rPr>
          <w:rFonts w:ascii="m6DxImVb+TimesNewRomanPS" w:eastAsia="m6DxImVb+TimesNewRomanPS" w:hAnsi="m6DxImVb+TimesNewRomanPS" w:cs="Times New Roman"/>
          <w:i/>
          <w:color w:val="434342"/>
          <w:spacing w:val="2"/>
          <w:sz w:val="20"/>
        </w:rPr>
        <w:t>In</w:t>
      </w:r>
      <w:r w:rsidRPr="00AC57A3">
        <w:rPr>
          <w:rFonts w:ascii="m6DxImVb+TimesNewRomanPS" w:eastAsia="m6DxImVb+TimesNewRomanPS" w:hAnsi="m6DxImVb+TimesNewRomanPS" w:cs="Times New Roman"/>
          <w:i/>
          <w:color w:val="434342"/>
          <w:sz w:val="20"/>
        </w:rPr>
        <w:t>no</w:t>
      </w:r>
      <w:r w:rsidRPr="00AC57A3">
        <w:rPr>
          <w:rFonts w:ascii="m6DxImVb+TimesNewRomanPS" w:eastAsia="m6DxImVb+TimesNewRomanPS" w:hAnsi="m6DxImVb+TimesNewRomanPS" w:cs="Times New Roman"/>
          <w:i/>
          <w:color w:val="434342"/>
          <w:spacing w:val="-2"/>
          <w:sz w:val="20"/>
        </w:rPr>
        <w:t>v</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tio</w:t>
      </w:r>
      <w:r w:rsidRPr="00AC57A3">
        <w:rPr>
          <w:rFonts w:ascii="m6DxImVb+TimesNewRomanPS" w:eastAsia="m6DxImVb+TimesNewRomanPS" w:hAnsi="m6DxImVb+TimesNewRomanPS" w:cs="Times New Roman"/>
          <w:i/>
          <w:color w:val="434342"/>
          <w:spacing w:val="2"/>
          <w:sz w:val="20"/>
        </w:rPr>
        <w:t>ns</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tlan</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res</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pacing w:val="2"/>
          <w:sz w:val="20"/>
        </w:rPr>
        <w:t>, 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16</w:t>
      </w:r>
      <w:r w:rsidRPr="00AC57A3">
        <w:rPr>
          <w:rFonts w:ascii="iXFSY9yw+TimesNewRomanPSMT" w:eastAsia="iXFSY9yw+TimesNewRomanPSMT" w:hAnsi="iXFSY9yw+TimesNewRomanPSMT" w:cs="Times New Roman"/>
          <w:color w:val="434342"/>
          <w:sz w:val="20"/>
        </w:rPr>
        <w:t xml:space="preserve">. </w:t>
      </w:r>
    </w:p>
    <w:p w14:paraId="16497F76" w14:textId="77777777" w:rsidR="00AC57A3" w:rsidRPr="00AC57A3" w:rsidRDefault="00AC57A3" w:rsidP="00AC57A3">
      <w:pPr>
        <w:widowControl/>
        <w:autoSpaceDE w:val="0"/>
        <w:autoSpaceDN w:val="0"/>
        <w:spacing w:before="14" w:line="258" w:lineRule="exact"/>
        <w:ind w:right="36" w:firstLine="396"/>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1"/>
          <w:sz w:val="20"/>
        </w:rPr>
        <w:t>[</w:t>
      </w:r>
      <w:r w:rsidRPr="00AC57A3">
        <w:rPr>
          <w:rFonts w:ascii="iXFSY9yw+TimesNewRomanPSMT" w:eastAsia="iXFSY9yw+TimesNewRomanPSMT" w:hAnsi="iXFSY9yw+TimesNewRomanPSMT" w:cs="Times New Roman"/>
          <w:color w:val="000000"/>
          <w:spacing w:val="1"/>
          <w:sz w:val="20"/>
        </w:rPr>
        <w:t>10</w:t>
      </w:r>
      <w:r w:rsidRPr="00AC57A3">
        <w:rPr>
          <w:rFonts w:ascii="iXFSY9yw+TimesNewRomanPSMT" w:eastAsia="iXFSY9yw+TimesNewRomanPSMT" w:hAnsi="iXFSY9yw+TimesNewRomanPSMT" w:cs="Times New Roman"/>
          <w:color w:val="000000"/>
          <w:spacing w:val="-1"/>
          <w:sz w:val="20"/>
        </w:rPr>
        <w:t>]</w:t>
      </w:r>
      <w:r w:rsidRPr="00AC57A3">
        <w:rPr>
          <w:rFonts w:ascii="sA6770wB+ArialMT" w:eastAsia="sA6770wB+ArialMT" w:hAnsi="sA6770wB+ArialMT" w:cs="Times New Roman"/>
          <w:color w:val="000000"/>
          <w:spacing w:val="-29"/>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0"/>
          <w:sz w:val="20"/>
        </w:rPr>
        <w:t xml:space="preserve"> </w:t>
      </w:r>
      <w:r w:rsidRPr="00AC57A3">
        <w:rPr>
          <w:rFonts w:ascii="iXFSY9yw+TimesNewRomanPSMT" w:eastAsia="iXFSY9yw+TimesNewRomanPSMT" w:hAnsi="iXFSY9yw+TimesNewRomanPSMT" w:cs="Times New Roman"/>
          <w:color w:val="434342"/>
          <w:spacing w:val="2"/>
          <w:sz w:val="20"/>
        </w:rPr>
        <w:t>Te</w:t>
      </w:r>
      <w:r w:rsidRPr="00AC57A3">
        <w:rPr>
          <w:rFonts w:ascii="iXFSY9yw+TimesNewRomanPSMT" w:eastAsia="iXFSY9yw+TimesNewRomanPSMT" w:hAnsi="iXFSY9yw+TimesNewRomanPSMT" w:cs="Times New Roman"/>
          <w:color w:val="434342"/>
          <w:spacing w:val="-2"/>
          <w:sz w:val="20"/>
        </w:rPr>
        <w:t>-L</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0"/>
          <w:sz w:val="20"/>
        </w:rPr>
        <w:t xml:space="preserve"> </w:t>
      </w:r>
      <w:r w:rsidRPr="00AC57A3">
        <w:rPr>
          <w:rFonts w:ascii="iXFSY9yw+TimesNewRomanPSMT" w:eastAsia="iXFSY9yw+TimesNewRomanPSMT" w:hAnsi="iXFSY9yw+TimesNewRomanPSMT" w:cs="Times New Roman"/>
          <w:color w:val="434342"/>
          <w:sz w:val="20"/>
        </w:rPr>
        <w:t>and</w:t>
      </w:r>
      <w:r w:rsidRPr="00AC57A3">
        <w:rPr>
          <w:rFonts w:ascii="iXFSY9yw+TimesNewRomanPSMT" w:eastAsia="iXFSY9yw+TimesNewRomanPSMT" w:hAnsi="iXFSY9yw+TimesNewRomanPSMT" w:cs="Times New Roman"/>
          <w:color w:val="434342"/>
          <w:spacing w:val="20"/>
          <w:sz w:val="20"/>
        </w:rPr>
        <w:t xml:space="preserve"> </w:t>
      </w:r>
      <w:r w:rsidRPr="00AC57A3">
        <w:rPr>
          <w:rFonts w:ascii="iXFSY9yw+TimesNewRomanPSMT" w:eastAsia="iXFSY9yw+TimesNewRomanPSMT" w:hAnsi="iXFSY9yw+TimesNewRomanPSMT" w:cs="Times New Roman"/>
          <w:color w:val="434342"/>
          <w:sz w:val="20"/>
        </w:rPr>
        <w:t>Li</w:t>
      </w:r>
      <w:r w:rsidRPr="00AC57A3">
        <w:rPr>
          <w:rFonts w:ascii="iXFSY9yw+TimesNewRomanPSMT" w:eastAsia="iXFSY9yw+TimesNewRomanPSMT" w:hAnsi="iXFSY9yw+TimesNewRomanPSMT" w:cs="Times New Roman"/>
          <w:color w:val="434342"/>
          <w:spacing w:val="4"/>
          <w:sz w:val="20"/>
        </w:rPr>
        <w:t>h</w:t>
      </w:r>
      <w:r w:rsidRPr="00AC57A3">
        <w:rPr>
          <w:rFonts w:ascii="iXFSY9yw+TimesNewRomanPSMT" w:eastAsia="iXFSY9yw+TimesNewRomanPSMT" w:hAnsi="iXFSY9yw+TimesNewRomanPSMT" w:cs="Times New Roman"/>
          <w:color w:val="434342"/>
          <w:spacing w:val="-2"/>
          <w:sz w:val="20"/>
        </w:rPr>
        <w:t>-</w:t>
      </w:r>
      <w:r w:rsidRPr="00AC57A3">
        <w:rPr>
          <w:rFonts w:ascii="F2kfb77R+Times#20New#20Roman" w:eastAsia="F2kfb77R+Times#20New#20Roman" w:hAnsi="F2kfb77R+Times#20New#20Roman" w:cs="Times New Roman"/>
          <w:color w:val="434342"/>
          <w:spacing w:val="2"/>
          <w:sz w:val="20"/>
        </w:rPr>
        <w:t>J</w:t>
      </w:r>
      <w:r w:rsidRPr="00AC57A3">
        <w:rPr>
          <w:rFonts w:ascii="F2kfb77R+Times#20New#20Roman" w:eastAsia="F2kfb77R+Times#20New#20Roman" w:hAnsi="F2kfb77R+Times#20New#20Roman" w:cs="Times New Roman"/>
          <w:color w:val="434342"/>
          <w:sz w:val="20"/>
        </w:rPr>
        <w:t>u</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2"/>
          <w:sz w:val="20"/>
        </w:rPr>
        <w:t xml:space="preserve"> </w:t>
      </w:r>
      <w:r w:rsidRPr="00AC57A3">
        <w:rPr>
          <w:rFonts w:ascii="F2kfb77R+Times#20New#20Roman" w:eastAsia="F2kfb77R+Times#20New#20Roman" w:hAnsi="F2kfb77R+Times#20New#20Roman" w:cs="Times New Roman"/>
          <w:color w:val="434342"/>
          <w:spacing w:val="-2"/>
          <w:sz w:val="20"/>
        </w:rPr>
        <w:t>C</w:t>
      </w:r>
      <w:r w:rsidRPr="00AC57A3">
        <w:rPr>
          <w:rFonts w:ascii="F2kfb77R+Times#20New#20Roman" w:eastAsia="F2kfb77R+Times#20New#20Roman" w:hAnsi="F2kfb77R+Times#20New#20Roman" w:cs="Times New Roman"/>
          <w:color w:val="434342"/>
          <w:sz w:val="20"/>
        </w:rPr>
        <w:t>h</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pacing w:val="22"/>
          <w:sz w:val="20"/>
        </w:rPr>
        <w:t xml:space="preserve"> </w:t>
      </w:r>
      <w:r w:rsidRPr="00AC57A3">
        <w:rPr>
          <w:rFonts w:ascii="F2kfb77R+Times#20New#20Roman" w:eastAsia="F2kfb77R+Times#20New#20Roman" w:hAnsi="F2kfb77R+Times#20New#20Roman" w:cs="Times New Roman"/>
          <w:color w:val="434342"/>
          <w:spacing w:val="-2"/>
          <w:sz w:val="20"/>
        </w:rPr>
        <w:t>L</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0"/>
          <w:sz w:val="20"/>
        </w:rPr>
        <w:t xml:space="preserve"> </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
          <w:sz w:val="20"/>
        </w:rPr>
        <w:t>20</w:t>
      </w:r>
      <w:r w:rsidRPr="00AC57A3">
        <w:rPr>
          <w:rFonts w:ascii="F2kfb77R+Times#20New#20Roman" w:eastAsia="F2kfb77R+Times#20New#20Roman" w:hAnsi="F2kfb77R+Times#20New#20Roman" w:cs="Times New Roman"/>
          <w:color w:val="434342"/>
          <w:sz w:val="20"/>
        </w:rPr>
        <w:t>1</w:t>
      </w:r>
      <w:r w:rsidRPr="00AC57A3">
        <w:rPr>
          <w:rFonts w:ascii="F2kfb77R+Times#20New#20Roman" w:eastAsia="F2kfb77R+Times#20New#20Roman" w:hAnsi="F2kfb77R+Times#20New#20Roman" w:cs="Times New Roman"/>
          <w:color w:val="434342"/>
          <w:spacing w:val="-2"/>
          <w:sz w:val="20"/>
        </w:rPr>
        <w:t>2</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20"/>
          <w:sz w:val="20"/>
        </w:rPr>
        <w:t xml:space="preserve"> </w:t>
      </w:r>
      <w:r w:rsidRPr="00AC57A3">
        <w:rPr>
          <w:rFonts w:ascii="F2kfb77R+Times#20New#20Roman" w:eastAsia="F2kfb77R+Times#20New#20Roman" w:hAnsi="F2kfb77R+Times#20New#20Roman" w:cs="Times New Roman"/>
          <w:color w:val="434342"/>
          <w:spacing w:val="-2"/>
          <w:sz w:val="20"/>
        </w:rPr>
        <w:t>“</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g</w:t>
      </w:r>
      <w:r w:rsidRPr="00AC57A3">
        <w:rPr>
          <w:rFonts w:ascii="F2kfb77R+Times#20New#20Roman" w:eastAsia="F2kfb77R+Times#20New#20Roman" w:hAnsi="F2kfb77R+Times#20New#20Roman" w:cs="Times New Roman"/>
          <w:color w:val="434342"/>
          <w:spacing w:val="-4"/>
          <w:sz w:val="20"/>
        </w:rPr>
        <w:t>m</w:t>
      </w:r>
      <w:r w:rsidRPr="00AC57A3">
        <w:rPr>
          <w:rFonts w:ascii="F2kfb77R+Times#20New#20Roman" w:eastAsia="F2kfb77R+Times#20New#20Roman" w:hAnsi="F2kfb77R+Times#20New#20Roman" w:cs="Times New Roman"/>
          <w:color w:val="434342"/>
          <w:spacing w:val="2"/>
          <w:sz w:val="20"/>
        </w:rPr>
        <w:t>e</w:t>
      </w:r>
      <w:r w:rsidRPr="00AC57A3">
        <w:rPr>
          <w:rFonts w:ascii="F2kfb77R+Times#20New#20Roman" w:eastAsia="F2kfb77R+Times#20New#20Roman" w:hAnsi="F2kfb77R+Times#20New#20Roman" w:cs="Times New Roman"/>
          <w:color w:val="434342"/>
          <w:sz w:val="20"/>
        </w:rPr>
        <w:t>n</w:t>
      </w:r>
      <w:r w:rsidRPr="00AC57A3">
        <w:rPr>
          <w:rFonts w:ascii="F2kfb77R+Times#20New#20Roman" w:eastAsia="F2kfb77R+Times#20New#20Roman" w:hAnsi="F2kfb77R+Times#20New#20Roman" w:cs="Times New Roman"/>
          <w:color w:val="434342"/>
          <w:spacing w:val="2"/>
          <w:sz w:val="20"/>
        </w:rPr>
        <w:t>t</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d</w:t>
      </w:r>
      <w:r w:rsidRPr="00AC57A3">
        <w:rPr>
          <w:rFonts w:ascii="F2kfb77R+Times#20New#20Roman" w:eastAsia="F2kfb77R+Times#20New#20Roman" w:hAnsi="F2kfb77R+Times#20New#20Roman" w:cs="Times New Roman"/>
          <w:color w:val="434342"/>
          <w:spacing w:val="20"/>
          <w:sz w:val="20"/>
        </w:rPr>
        <w:t xml:space="preserve"> </w:t>
      </w:r>
      <w:r w:rsidRPr="00AC57A3">
        <w:rPr>
          <w:rFonts w:ascii="F2kfb77R+Times#20New#20Roman" w:eastAsia="F2kfb77R+Times#20New#20Roman" w:hAnsi="F2kfb77R+Times#20New#20Roman" w:cs="Times New Roman"/>
          <w:color w:val="434342"/>
          <w:sz w:val="20"/>
        </w:rPr>
        <w:t>realit</w:t>
      </w:r>
      <w:r w:rsidRPr="00AC57A3">
        <w:rPr>
          <w:rFonts w:ascii="F2kfb77R+Times#20New#20Roman" w:eastAsia="F2kfb77R+Times#20New#20Roman" w:hAnsi="F2kfb77R+Times#20New#20Roman" w:cs="Times New Roman"/>
          <w:color w:val="434342"/>
          <w:spacing w:val="-4"/>
          <w:sz w:val="20"/>
        </w:rPr>
        <w:t>y</w:t>
      </w:r>
      <w:r w:rsidRPr="00AC57A3">
        <w:rPr>
          <w:rFonts w:ascii="F2kfb77R+Times#20New#20Roman" w:eastAsia="F2kfb77R+Times#20New#20Roman" w:hAnsi="F2kfb77R+Times#20New#20Roman" w:cs="Times New Roman"/>
          <w:color w:val="434342"/>
          <w:spacing w:val="22"/>
          <w:sz w:val="20"/>
        </w:rPr>
        <w:t xml:space="preserve"> </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pacing w:val="-4"/>
          <w:sz w:val="20"/>
        </w:rPr>
        <w:t>m</w:t>
      </w:r>
      <w:r w:rsidRPr="00AC57A3">
        <w:rPr>
          <w:rFonts w:ascii="F2kfb77R+Times#20New#20Roman" w:eastAsia="F2kfb77R+Times#20New#20Roman" w:hAnsi="F2kfb77R+Times#20New#20Roman" w:cs="Times New Roman"/>
          <w:color w:val="434342"/>
          <w:sz w:val="20"/>
        </w:rPr>
        <w:t>a</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t</w:t>
      </w:r>
      <w:r w:rsidRPr="00AC57A3">
        <w:rPr>
          <w:rFonts w:ascii="F2kfb77R+Times#20New#20Roman" w:eastAsia="F2kfb77R+Times#20New#20Roman" w:hAnsi="F2kfb77R+Times#20New#20Roman" w:cs="Times New Roman"/>
          <w:color w:val="434342"/>
          <w:spacing w:val="4"/>
          <w:sz w:val="20"/>
        </w:rPr>
        <w:t>p</w:t>
      </w:r>
      <w:r w:rsidRPr="00AC57A3">
        <w:rPr>
          <w:rFonts w:ascii="F2kfb77R+Times#20New#20Roman" w:eastAsia="F2kfb77R+Times#20New#20Roman" w:hAnsi="F2kfb77R+Times#20New#20Roman" w:cs="Times New Roman"/>
          <w:color w:val="434342"/>
          <w:sz w:val="20"/>
        </w:rPr>
        <w:t>ho</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18"/>
          <w:sz w:val="20"/>
        </w:rPr>
        <w:t xml:space="preserve"> </w:t>
      </w:r>
      <w:r w:rsidRPr="00AC57A3">
        <w:rPr>
          <w:rFonts w:ascii="F2kfb77R+Times#20New#20Roman" w:eastAsia="F2kfb77R+Times#20New#20Roman" w:hAnsi="F2kfb77R+Times#20New#20Roman" w:cs="Times New Roman"/>
          <w:color w:val="434342"/>
          <w:spacing w:val="2"/>
          <w:sz w:val="20"/>
        </w:rPr>
        <w:t>e</w:t>
      </w:r>
      <w:r w:rsidRPr="00AC57A3">
        <w:rPr>
          <w:rFonts w:ascii="F2kfb77R+Times#20New#20Roman" w:eastAsia="F2kfb77R+Times#20New#20Roman" w:hAnsi="F2kfb77R+Times#20New#20Roman" w:cs="Times New Roman"/>
          <w:color w:val="434342"/>
          <w:spacing w:val="-2"/>
          <w:sz w:val="20"/>
        </w:rPr>
        <w:t>nv</w:t>
      </w:r>
      <w:r w:rsidRPr="00AC57A3">
        <w:rPr>
          <w:rFonts w:ascii="F2kfb77R+Times#20New#20Roman" w:eastAsia="F2kfb77R+Times#20New#20Roman" w:hAnsi="F2kfb77R+Times#20New#20Roman" w:cs="Times New Roman"/>
          <w:color w:val="434342"/>
          <w:sz w:val="20"/>
        </w:rPr>
        <w:t>ir</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z w:val="20"/>
        </w:rPr>
        <w:t>n</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z w:val="20"/>
        </w:rPr>
        <w:t>e</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t</w:t>
      </w:r>
      <w:r w:rsidRPr="00AC57A3">
        <w:rPr>
          <w:rFonts w:ascii="F2kfb77R+Times#20New#20Roman" w:eastAsia="F2kfb77R+Times#20New#20Roman" w:hAnsi="F2kfb77R+Times#20New#20Roman" w:cs="Times New Roman"/>
          <w:color w:val="434342"/>
          <w:spacing w:val="20"/>
          <w:sz w:val="20"/>
        </w:rPr>
        <w:t xml:space="preserve"> </w:t>
      </w:r>
      <w:r w:rsidRPr="00AC57A3">
        <w:rPr>
          <w:rFonts w:ascii="F2kfb77R+Times#20New#20Roman" w:eastAsia="F2kfb77R+Times#20New#20Roman" w:hAnsi="F2kfb77R+Times#20New#20Roman" w:cs="Times New Roman"/>
          <w:color w:val="434342"/>
          <w:sz w:val="20"/>
        </w:rPr>
        <w:t>o</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z w:val="20"/>
        </w:rPr>
        <w:t>ie</w:t>
      </w:r>
      <w:r w:rsidRPr="00AC57A3">
        <w:rPr>
          <w:rFonts w:ascii="F2kfb77R+Times#20New#20Roman" w:eastAsia="F2kfb77R+Times#20New#20Roman" w:hAnsi="F2kfb77R+Times#20New#20Roman" w:cs="Times New Roman"/>
          <w:color w:val="434342"/>
          <w:spacing w:val="10"/>
          <w:sz w:val="20"/>
        </w:rPr>
        <w:t>n</w:t>
      </w:r>
      <w:r w:rsidRPr="00AC57A3">
        <w:rPr>
          <w:rFonts w:ascii="iXFSY9yw+TimesNewRomanPSMT" w:eastAsia="iXFSY9yw+TimesNewRomanPSMT" w:hAnsi="iXFSY9yw+TimesNewRomanPSMT" w:cs="Times New Roman"/>
          <w:color w:val="434342"/>
          <w:sz w:val="20"/>
        </w:rPr>
        <w:t>tati</w:t>
      </w:r>
      <w:r w:rsidRPr="00AC57A3">
        <w:rPr>
          <w:rFonts w:ascii="iXFSY9yw+TimesNewRomanPSMT" w:eastAsia="iXFSY9yw+TimesNewRomanPSMT" w:hAnsi="iXFSY9yw+TimesNewRomanPSMT" w:cs="Times New Roman"/>
          <w:color w:val="434342"/>
          <w:spacing w:val="2"/>
          <w:sz w:val="20"/>
        </w:rPr>
        <w:t>on</w:t>
      </w:r>
      <w:r w:rsidRPr="00AC57A3">
        <w:rPr>
          <w:rFonts w:ascii="iXFSY9yw+TimesNewRomanPSMT" w:eastAsia="iXFSY9yw+TimesNewRomanPSMT" w:hAnsi="iXFSY9yw+TimesNewRomanPSMT" w:cs="Times New Roman"/>
          <w:color w:val="434342"/>
          <w:sz w:val="20"/>
        </w:rPr>
        <w:t xml:space="preserve"> a</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plicati</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26"/>
          <w:sz w:val="20"/>
        </w:rPr>
        <w:t xml:space="preserve"> </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se</w:t>
      </w:r>
      <w:r w:rsidRPr="00AC57A3">
        <w:rPr>
          <w:rFonts w:ascii="iXFSY9yw+TimesNewRomanPSMT" w:eastAsia="iXFSY9yw+TimesNewRomanPSMT" w:hAnsi="iXFSY9yw+TimesNewRomanPSMT" w:cs="Times New Roman"/>
          <w:color w:val="434342"/>
          <w:spacing w:val="26"/>
          <w:sz w:val="20"/>
        </w:rPr>
        <w:t xml:space="preserve"> </w:t>
      </w:r>
      <w:r w:rsidRPr="00AC57A3">
        <w:rPr>
          <w:rFonts w:ascii="iXFSY9yw+TimesNewRomanPSMT" w:eastAsia="iXFSY9yw+TimesNewRomanPSMT" w:hAnsi="iXFSY9yw+TimesNewRomanPSMT" w:cs="Times New Roman"/>
          <w:color w:val="434342"/>
          <w:sz w:val="20"/>
        </w:rPr>
        <w:t>s</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pacing w:val="-4"/>
          <w:sz w:val="20"/>
        </w:rPr>
        <w:t>y</w:t>
      </w:r>
      <w:r w:rsidRPr="00AC57A3">
        <w:rPr>
          <w:rFonts w:ascii="iXFSY9yw+TimesNewRomanPSMT" w:eastAsia="iXFSY9yw+TimesNewRomanPSMT" w:hAnsi="iXFSY9yw+TimesNewRomanPSMT" w:cs="Times New Roman"/>
          <w:color w:val="434342"/>
          <w:spacing w:val="26"/>
          <w:sz w:val="20"/>
        </w:rPr>
        <w:t xml:space="preserve"> </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pacing w:val="24"/>
          <w:sz w:val="20"/>
        </w:rPr>
        <w:t xml:space="preserve"> </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26"/>
          <w:sz w:val="20"/>
        </w:rPr>
        <w:t xml:space="preserve"> </w:t>
      </w:r>
      <w:r w:rsidRPr="00AC57A3">
        <w:rPr>
          <w:rFonts w:ascii="iXFSY9yw+TimesNewRomanPSMT" w:eastAsia="iXFSY9yw+TimesNewRomanPSMT" w:hAnsi="iXFSY9yw+TimesNewRomanPSMT" w:cs="Times New Roman"/>
          <w:color w:val="434342"/>
          <w:spacing w:val="2"/>
          <w:sz w:val="20"/>
        </w:rPr>
        <w:t>Fu</w:t>
      </w:r>
      <w:r w:rsidRPr="00AC57A3">
        <w:rPr>
          <w:rFonts w:ascii="iXFSY9yw+TimesNewRomanPSMT" w:eastAsia="iXFSY9yw+TimesNewRomanPSMT" w:hAnsi="iXFSY9yw+TimesNewRomanPSMT" w:cs="Times New Roman"/>
          <w:color w:val="434342"/>
          <w:spacing w:val="-2"/>
          <w:sz w:val="20"/>
        </w:rPr>
        <w:t>-</w:t>
      </w:r>
      <w:r w:rsidRPr="00AC57A3">
        <w:rPr>
          <w:rFonts w:ascii="F2kfb77R+Times#20New#20Roman" w:eastAsia="F2kfb77R+Times#20New#20Roman" w:hAnsi="F2kfb77R+Times#20New#20Roman" w:cs="Times New Roman"/>
          <w:color w:val="434342"/>
          <w:spacing w:val="2"/>
          <w:sz w:val="20"/>
        </w:rPr>
        <w:t>J</w:t>
      </w:r>
      <w:r w:rsidRPr="00AC57A3">
        <w:rPr>
          <w:rFonts w:ascii="F2kfb77R+Times#20New#20Roman" w:eastAsia="F2kfb77R+Times#20New#20Roman" w:hAnsi="F2kfb77R+Times#20New#20Roman" w:cs="Times New Roman"/>
          <w:color w:val="434342"/>
          <w:spacing w:val="4"/>
          <w:sz w:val="20"/>
        </w:rPr>
        <w:t>e</w:t>
      </w:r>
      <w:r w:rsidRPr="00AC57A3">
        <w:rPr>
          <w:rFonts w:ascii="F2kfb77R+Times#20New#20Roman" w:eastAsia="F2kfb77R+Times#20New#20Roman" w:hAnsi="F2kfb77R+Times#20New#20Roman" w:cs="Times New Roman"/>
          <w:color w:val="434342"/>
          <w:sz w:val="20"/>
        </w:rPr>
        <w:t>n</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Un</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z w:val="20"/>
        </w:rPr>
        <w:t>ve</w:t>
      </w:r>
      <w:r w:rsidRPr="00AC57A3">
        <w:rPr>
          <w:rFonts w:ascii="F2kfb77R+Times#20New#20Roman" w:eastAsia="F2kfb77R+Times#20New#20Roman" w:hAnsi="F2kfb77R+Times#20New#20Roman" w:cs="Times New Roman"/>
          <w:color w:val="434342"/>
          <w:spacing w:val="2"/>
          <w:sz w:val="20"/>
        </w:rPr>
        <w:t>r</w:t>
      </w:r>
      <w:r w:rsidRPr="00AC57A3">
        <w:rPr>
          <w:rFonts w:ascii="F2kfb77R+Times#20New#20Roman" w:eastAsia="F2kfb77R+Times#20New#20Roman" w:hAnsi="F2kfb77R+Times#20New#20Roman" w:cs="Times New Roman"/>
          <w:color w:val="434342"/>
          <w:spacing w:val="-2"/>
          <w:sz w:val="20"/>
        </w:rPr>
        <w:t>s</w:t>
      </w:r>
      <w:r w:rsidRPr="00AC57A3">
        <w:rPr>
          <w:rFonts w:ascii="F2kfb77R+Times#20New#20Roman" w:eastAsia="F2kfb77R+Times#20New#20Roman" w:hAnsi="F2kfb77R+Times#20New#20Roman" w:cs="Times New Roman"/>
          <w:color w:val="434342"/>
          <w:spacing w:val="2"/>
          <w:sz w:val="20"/>
        </w:rPr>
        <w:t>it</w:t>
      </w:r>
      <w:r w:rsidRPr="00AC57A3">
        <w:rPr>
          <w:rFonts w:ascii="F2kfb77R+Times#20New#20Roman" w:eastAsia="F2kfb77R+Times#20New#20Roman" w:hAnsi="F2kfb77R+Times#20New#20Roman" w:cs="Times New Roman"/>
          <w:color w:val="434342"/>
          <w:spacing w:val="-2"/>
          <w:sz w:val="20"/>
        </w:rPr>
        <w:t>y</w:t>
      </w:r>
      <w:r w:rsidRPr="00AC57A3">
        <w:rPr>
          <w:rFonts w:ascii="F2kfb77R+Times#20New#20Roman" w:eastAsia="F2kfb77R+Times#20New#20Roman" w:hAnsi="F2kfb77R+Times#20New#20Roman" w:cs="Times New Roman"/>
          <w:color w:val="434342"/>
          <w:sz w:val="20"/>
        </w:rPr>
        <w:t xml:space="preserve"> </w:t>
      </w:r>
      <w:r w:rsidRPr="00AC57A3">
        <w:rPr>
          <w:rFonts w:ascii="Arial" w:eastAsia="Arial" w:hAnsi="Arial" w:cs="Times New Roman"/>
          <w:color w:val="434342"/>
          <w:spacing w:val="-27"/>
          <w:sz w:val="20"/>
        </w:rPr>
        <w:t xml:space="preserve"> </w:t>
      </w:r>
      <w:r w:rsidRPr="00AC57A3">
        <w:rPr>
          <w:rFonts w:ascii="F2kfb77R+Times#20New#20Roman" w:eastAsia="F2kfb77R+Times#20New#20Roman" w:hAnsi="F2kfb77R+Times#20New#20Roman" w:cs="Times New Roman"/>
          <w:color w:val="434342"/>
          <w:sz w:val="20"/>
        </w:rPr>
        <w:t>mobile</w:t>
      </w:r>
      <w:r w:rsidRPr="00AC57A3">
        <w:rPr>
          <w:rFonts w:ascii="F2kfb77R+Times#20New#20Roman" w:eastAsia="F2kfb77R+Times#20New#20Roman" w:hAnsi="F2kfb77R+Times#20New#20Roman" w:cs="Times New Roman"/>
          <w:color w:val="434342"/>
          <w:spacing w:val="26"/>
          <w:sz w:val="20"/>
        </w:rPr>
        <w:t xml:space="preserve"> </w:t>
      </w:r>
      <w:r w:rsidRPr="00AC57A3">
        <w:rPr>
          <w:rFonts w:ascii="F2kfb77R+Times#20New#20Roman" w:eastAsia="F2kfb77R+Times#20New#20Roman" w:hAnsi="F2kfb77R+Times#20New#20Roman" w:cs="Times New Roman"/>
          <w:color w:val="434342"/>
          <w:sz w:val="20"/>
        </w:rPr>
        <w:t>c</w:t>
      </w:r>
      <w:r w:rsidRPr="00AC57A3">
        <w:rPr>
          <w:rFonts w:ascii="F2kfb77R+Times#20New#20Roman" w:eastAsia="F2kfb77R+Times#20New#20Roman" w:hAnsi="F2kfb77R+Times#20New#20Roman" w:cs="Times New Roman"/>
          <w:color w:val="434342"/>
          <w:spacing w:val="2"/>
          <w:sz w:val="20"/>
        </w:rPr>
        <w:t>a</w:t>
      </w:r>
      <w:r w:rsidRPr="00AC57A3">
        <w:rPr>
          <w:rFonts w:ascii="F2kfb77R+Times#20New#20Roman" w:eastAsia="F2kfb77R+Times#20New#20Roman" w:hAnsi="F2kfb77R+Times#20New#20Roman" w:cs="Times New Roman"/>
          <w:color w:val="434342"/>
          <w:spacing w:val="-4"/>
          <w:sz w:val="20"/>
        </w:rPr>
        <w:t>m</w:t>
      </w:r>
      <w:r w:rsidRPr="00AC57A3">
        <w:rPr>
          <w:rFonts w:ascii="F2kfb77R+Times#20New#20Roman" w:eastAsia="F2kfb77R+Times#20New#20Roman" w:hAnsi="F2kfb77R+Times#20New#20Roman" w:cs="Times New Roman"/>
          <w:color w:val="434342"/>
          <w:sz w:val="20"/>
        </w:rPr>
        <w:t>pus</w:t>
      </w:r>
      <w:r w:rsidRPr="00AC57A3">
        <w:rPr>
          <w:rFonts w:ascii="F2kfb77R+Times#20New#20Roman" w:eastAsia="F2kfb77R+Times#20New#20Roman" w:hAnsi="F2kfb77R+Times#20New#20Roman" w:cs="Times New Roman"/>
          <w:color w:val="434342"/>
          <w:spacing w:val="24"/>
          <w:sz w:val="20"/>
        </w:rPr>
        <w:t xml:space="preserve"> </w:t>
      </w:r>
      <w:r w:rsidRPr="00AC57A3">
        <w:rPr>
          <w:rFonts w:ascii="F2kfb77R+Times#20New#20Roman" w:eastAsia="F2kfb77R+Times#20New#20Roman" w:hAnsi="F2kfb77R+Times#20New#20Roman" w:cs="Times New Roman"/>
          <w:color w:val="434342"/>
          <w:sz w:val="20"/>
        </w:rPr>
        <w:t>t</w:t>
      </w:r>
      <w:r w:rsidRPr="00AC57A3">
        <w:rPr>
          <w:rFonts w:ascii="F2kfb77R+Times#20New#20Roman" w:eastAsia="F2kfb77R+Times#20New#20Roman" w:hAnsi="F2kfb77R+Times#20New#20Roman" w:cs="Times New Roman"/>
          <w:color w:val="434342"/>
          <w:spacing w:val="2"/>
          <w:sz w:val="20"/>
        </w:rPr>
        <w:t>o</w:t>
      </w:r>
      <w:r w:rsidRPr="00AC57A3">
        <w:rPr>
          <w:rFonts w:ascii="F2kfb77R+Times#20New#20Roman" w:eastAsia="F2kfb77R+Times#20New#20Roman" w:hAnsi="F2kfb77R+Times#20New#20Roman" w:cs="Times New Roman"/>
          <w:color w:val="434342"/>
          <w:spacing w:val="-2"/>
          <w:sz w:val="20"/>
        </w:rPr>
        <w:t>u</w:t>
      </w:r>
      <w:r w:rsidRPr="00AC57A3">
        <w:rPr>
          <w:rFonts w:ascii="F2kfb77R+Times#20New#20Roman" w:eastAsia="F2kfb77R+Times#20New#20Roman" w:hAnsi="F2kfb77R+Times#20New#20Roman" w:cs="Times New Roman"/>
          <w:color w:val="434342"/>
          <w:sz w:val="20"/>
        </w:rPr>
        <w:t>r</w:t>
      </w:r>
      <w:r w:rsidRPr="00AC57A3">
        <w:rPr>
          <w:rFonts w:ascii="F2kfb77R+Times#20New#20Roman" w:eastAsia="F2kfb77R+Times#20New#20Roman" w:hAnsi="F2kfb77R+Times#20New#20Roman" w:cs="Times New Roman"/>
          <w:color w:val="434342"/>
          <w:spacing w:val="2"/>
          <w:sz w:val="20"/>
        </w:rPr>
        <w:t>i</w:t>
      </w:r>
      <w:r w:rsidRPr="00AC57A3">
        <w:rPr>
          <w:rFonts w:ascii="F2kfb77R+Times#20New#20Roman" w:eastAsia="F2kfb77R+Times#20New#20Roman" w:hAnsi="F2kfb77R+Times#20New#20Roman" w:cs="Times New Roman"/>
          <w:color w:val="434342"/>
          <w:spacing w:val="-2"/>
          <w:sz w:val="20"/>
        </w:rPr>
        <w:t>n</w:t>
      </w:r>
      <w:r w:rsidRPr="00AC57A3">
        <w:rPr>
          <w:rFonts w:ascii="F2kfb77R+Times#20New#20Roman" w:eastAsia="F2kfb77R+Times#20New#20Roman" w:hAnsi="F2kfb77R+Times#20New#20Roman" w:cs="Times New Roman"/>
          <w:color w:val="434342"/>
          <w:sz w:val="20"/>
        </w:rPr>
        <w:t xml:space="preserve">g </w:t>
      </w:r>
      <w:r w:rsidRPr="00AC57A3">
        <w:rPr>
          <w:rFonts w:ascii="Arial" w:eastAsia="Arial" w:hAnsi="Arial" w:cs="Times New Roman"/>
          <w:color w:val="434342"/>
          <w:spacing w:val="-27"/>
          <w:sz w:val="20"/>
        </w:rPr>
        <w:t xml:space="preserve"> </w:t>
      </w:r>
      <w:r w:rsidRPr="00AC57A3">
        <w:rPr>
          <w:rFonts w:ascii="F2kfb77R+Times#20New#20Roman" w:eastAsia="F2kfb77R+Times#20New#20Roman" w:hAnsi="F2kfb77R+Times#20New#20Roman" w:cs="Times New Roman"/>
          <w:color w:val="434342"/>
          <w:sz w:val="20"/>
        </w:rPr>
        <w:t>syst</w:t>
      </w:r>
      <w:r w:rsidRPr="00AC57A3">
        <w:rPr>
          <w:rFonts w:ascii="F2kfb77R+Times#20New#20Roman" w:eastAsia="F2kfb77R+Times#20New#20Roman" w:hAnsi="F2kfb77R+Times#20New#20Roman" w:cs="Times New Roman"/>
          <w:color w:val="434342"/>
          <w:spacing w:val="2"/>
          <w:sz w:val="20"/>
        </w:rPr>
        <w:t>e</w:t>
      </w:r>
      <w:r w:rsidRPr="00AC57A3">
        <w:rPr>
          <w:rFonts w:ascii="F2kfb77R+Times#20New#20Roman" w:eastAsia="F2kfb77R+Times#20New#20Roman" w:hAnsi="F2kfb77R+Times#20New#20Roman" w:cs="Times New Roman"/>
          <w:color w:val="434342"/>
          <w:spacing w:val="-2"/>
          <w:sz w:val="20"/>
        </w:rPr>
        <w:t>m</w:t>
      </w:r>
      <w:r w:rsidRPr="00AC57A3">
        <w:rPr>
          <w:rFonts w:ascii="F2kfb77R+Times#20New#20Roman" w:eastAsia="F2kfb77R+Times#20New#20Roman" w:hAnsi="F2kfb77R+Times#20New#20Roman" w:cs="Times New Roman"/>
          <w:color w:val="434342"/>
          <w:sz w:val="20"/>
        </w:rPr>
        <w:t>.”</w:t>
      </w:r>
      <w:r w:rsidRPr="00AC57A3">
        <w:rPr>
          <w:rFonts w:ascii="F2kfb77R+Times#20New#20Roman" w:eastAsia="F2kfb77R+Times#20New#20Roman" w:hAnsi="F2kfb77R+Times#20New#20Roman" w:cs="Times New Roman"/>
          <w:color w:val="434342"/>
          <w:spacing w:val="30"/>
          <w:sz w:val="20"/>
        </w:rPr>
        <w:t xml:space="preserve"> </w:t>
      </w:r>
      <w:r w:rsidRPr="00AC57A3">
        <w:rPr>
          <w:rFonts w:ascii="m6DxImVb+TimesNewRomanPS" w:eastAsia="m6DxImVb+TimesNewRomanPS" w:hAnsi="m6DxImVb+TimesNewRomanPS" w:cs="Times New Roman"/>
          <w:i/>
          <w:color w:val="434342"/>
          <w:sz w:val="20"/>
        </w:rPr>
        <w:t>Pr</w:t>
      </w:r>
      <w:r w:rsidRPr="00AC57A3">
        <w:rPr>
          <w:rFonts w:ascii="m6DxImVb+TimesNewRomanPS" w:eastAsia="m6DxImVb+TimesNewRomanPS" w:hAnsi="m6DxImVb+TimesNewRomanPS" w:cs="Times New Roman"/>
          <w:i/>
          <w:color w:val="434342"/>
          <w:spacing w:val="4"/>
          <w:sz w:val="20"/>
        </w:rPr>
        <w:t>o</w:t>
      </w:r>
      <w:r w:rsidRPr="00AC57A3">
        <w:rPr>
          <w:rFonts w:ascii="m6DxImVb+TimesNewRomanPS" w:eastAsia="m6DxImVb+TimesNewRomanPS" w:hAnsi="m6DxImVb+TimesNewRomanPS" w:cs="Times New Roman"/>
          <w:i/>
          <w:color w:val="434342"/>
          <w:sz w:val="20"/>
        </w:rPr>
        <w:t>cedi</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-S</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c</w:t>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l</w:t>
      </w:r>
      <w:r w:rsidRPr="00AC57A3">
        <w:rPr>
          <w:rFonts w:ascii="m6DxImVb+TimesNewRomanPS" w:eastAsia="m6DxImVb+TimesNewRomanPS" w:hAnsi="m6DxImVb+TimesNewRomanPS" w:cs="Times New Roman"/>
          <w:i/>
          <w:color w:val="434342"/>
          <w:spacing w:val="26"/>
          <w:sz w:val="20"/>
        </w:rPr>
        <w:t xml:space="preserve"> </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d</w:t>
      </w:r>
      <w:r w:rsidRPr="00AC57A3">
        <w:rPr>
          <w:rFonts w:ascii="iXFSY9yw+TimesNewRomanPSMT" w:eastAsia="iXFSY9yw+TimesNewRomanPSMT" w:hAnsi="iXFSY9yw+TimesNewRomanPSMT" w:cs="Times New Roman"/>
          <w:color w:val="434342"/>
          <w:sz w:val="20"/>
        </w:rPr>
        <w:t xml:space="preserve"> </w:t>
      </w:r>
      <w:r w:rsidRPr="00AC57A3">
        <w:rPr>
          <w:rFonts w:ascii="m6DxImVb+TimesNewRomanPS" w:eastAsia="m6DxImVb+TimesNewRomanPS" w:hAnsi="m6DxImVb+TimesNewRomanPS" w:cs="Times New Roman"/>
          <w:i/>
          <w:color w:val="434342"/>
          <w:sz w:val="20"/>
        </w:rPr>
        <w:t>Be</w:t>
      </w:r>
      <w:r w:rsidRPr="00AC57A3">
        <w:rPr>
          <w:rFonts w:ascii="m6DxImVb+TimesNewRomanPS" w:eastAsia="m6DxImVb+TimesNewRomanPS" w:hAnsi="m6DxImVb+TimesNewRomanPS" w:cs="Times New Roman"/>
          <w:i/>
          <w:color w:val="434342"/>
          <w:spacing w:val="2"/>
          <w:sz w:val="20"/>
        </w:rPr>
        <w:t>ha</w:t>
      </w:r>
      <w:r w:rsidRPr="00AC57A3">
        <w:rPr>
          <w:rFonts w:ascii="m6DxImVb+TimesNewRomanPS" w:eastAsia="m6DxImVb+TimesNewRomanPS" w:hAnsi="m6DxImVb+TimesNewRomanPS" w:cs="Times New Roman"/>
          <w:i/>
          <w:color w:val="434342"/>
          <w:sz w:val="20"/>
        </w:rPr>
        <w:t>vior</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 xml:space="preserve">l </w:t>
      </w:r>
      <w:r w:rsidRPr="00AC57A3">
        <w:rPr>
          <w:rFonts w:ascii="m6DxImVb+TimesNewRomanPS" w:eastAsia="m6DxImVb+TimesNewRomanPS" w:hAnsi="m6DxImVb+TimesNewRomanPS" w:cs="Times New Roman"/>
          <w:i/>
          <w:color w:val="434342"/>
          <w:spacing w:val="2"/>
          <w:sz w:val="20"/>
        </w:rPr>
        <w:t>S</w:t>
      </w:r>
      <w:r w:rsidRPr="00AC57A3">
        <w:rPr>
          <w:rFonts w:ascii="m6DxImVb+TimesNewRomanPS" w:eastAsia="m6DxImVb+TimesNewRomanPS" w:hAnsi="m6DxImVb+TimesNewRomanPS" w:cs="Times New Roman"/>
          <w:i/>
          <w:color w:val="434342"/>
          <w:sz w:val="20"/>
        </w:rPr>
        <w:t>cie</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c</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z w:val="20"/>
        </w:rPr>
        <w:t>s</w:t>
      </w:r>
      <w:r w:rsidRPr="00AC57A3">
        <w:rPr>
          <w:rFonts w:ascii="m6DxImVb+TimesNewRomanPS" w:eastAsia="m6DxImVb+TimesNewRomanPS" w:hAnsi="m6DxImVb+TimesNewRomanPS" w:cs="Times New Roman"/>
          <w:i/>
          <w:color w:val="434342"/>
          <w:spacing w:val="2"/>
          <w:sz w:val="20"/>
        </w:rPr>
        <w:t xml:space="preserve"> </w:t>
      </w:r>
      <w:r w:rsidRPr="00AC57A3">
        <w:rPr>
          <w:rFonts w:ascii="8zmtkv5c+TimesNewRomanPS" w:eastAsia="8zmtkv5c+TimesNewRomanPS" w:hAnsi="8zmtkv5c+TimesNewRomanPS" w:cs="Times New Roman"/>
          <w:b/>
          <w:color w:val="434342"/>
          <w:spacing w:val="-2"/>
          <w:sz w:val="20"/>
        </w:rPr>
        <w:t>4</w:t>
      </w:r>
      <w:r w:rsidRPr="00AC57A3">
        <w:rPr>
          <w:rFonts w:ascii="8zmtkv5c+TimesNewRomanPS" w:eastAsia="8zmtkv5c+TimesNewRomanPS" w:hAnsi="8zmtkv5c+TimesNewRomanPS" w:cs="Times New Roman"/>
          <w:b/>
          <w:color w:val="434342"/>
          <w:sz w:val="20"/>
        </w:rPr>
        <w:t>6</w:t>
      </w:r>
      <w:r w:rsidRPr="00AC57A3">
        <w:rPr>
          <w:rFonts w:ascii="8zmtkv5c+TimesNewRomanPS" w:eastAsia="8zmtkv5c+TimesNewRomanPS" w:hAnsi="8zmtkv5c+TimesNewRomanPS" w:cs="Times New Roman"/>
          <w:b/>
          <w:color w:val="434342"/>
          <w:spacing w:val="2"/>
          <w:sz w:val="20"/>
        </w:rPr>
        <w:t xml:space="preserve"> </w:t>
      </w:r>
      <w:r w:rsidRPr="00AC57A3">
        <w:rPr>
          <w:rFonts w:ascii="iXFSY9yw+TimesNewRomanPSMT" w:eastAsia="iXFSY9yw+TimesNewRomanPSMT" w:hAnsi="iXFSY9yw+TimesNewRomanPSMT" w:cs="Times New Roman"/>
          <w:color w:val="434342"/>
          <w:sz w:val="20"/>
        </w:rPr>
        <w:t>: 4</w:t>
      </w:r>
      <w:r w:rsidRPr="00AC57A3">
        <w:rPr>
          <w:rFonts w:ascii="iXFSY9yw+TimesNewRomanPSMT" w:eastAsia="iXFSY9yw+TimesNewRomanPSMT" w:hAnsi="iXFSY9yw+TimesNewRomanPSMT" w:cs="Times New Roman"/>
          <w:color w:val="434342"/>
          <w:spacing w:val="2"/>
          <w:sz w:val="20"/>
        </w:rPr>
        <w:t>10</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4</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z w:val="20"/>
        </w:rPr>
        <w:t>6</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000000"/>
          <w:sz w:val="20"/>
        </w:rPr>
        <w:t xml:space="preserve"> </w:t>
      </w:r>
    </w:p>
    <w:p w14:paraId="1CAB886B" w14:textId="77777777" w:rsidR="00AC57A3" w:rsidRPr="00AC57A3" w:rsidRDefault="00AC57A3" w:rsidP="00AC57A3">
      <w:pPr>
        <w:widowControl/>
        <w:autoSpaceDE w:val="0"/>
        <w:autoSpaceDN w:val="0"/>
        <w:spacing w:before="16" w:line="262" w:lineRule="exact"/>
        <w:ind w:right="38" w:firstLine="400"/>
        <w:rPr>
          <w:rFonts w:ascii="Cambria" w:eastAsia="MS Mincho" w:hAnsi="Cambria" w:cs="Times New Roman"/>
          <w:sz w:val="21"/>
        </w:rPr>
      </w:pPr>
      <w:r w:rsidRPr="00AC57A3">
        <w:rPr>
          <w:rFonts w:ascii="iXFSY9yw+TimesNewRomanPSMT" w:eastAsia="iXFSY9yw+TimesNewRomanPSMT" w:hAnsi="iXFSY9yw+TimesNewRomanPSMT" w:cs="Times New Roman"/>
          <w:color w:val="000000"/>
          <w:sz w:val="20"/>
        </w:rPr>
        <w:t>[1</w:t>
      </w:r>
      <w:r w:rsidRPr="00AC57A3">
        <w:rPr>
          <w:rFonts w:ascii="iXFSY9yw+TimesNewRomanPSMT" w:eastAsia="iXFSY9yw+TimesNewRomanPSMT" w:hAnsi="iXFSY9yw+TimesNewRomanPSMT" w:cs="Times New Roman"/>
          <w:color w:val="000000"/>
          <w:spacing w:val="2"/>
          <w:sz w:val="20"/>
        </w:rPr>
        <w:t>1</w:t>
      </w:r>
      <w:r w:rsidRPr="00AC57A3">
        <w:rPr>
          <w:rFonts w:ascii="iXFSY9yw+TimesNewRomanPSMT" w:eastAsia="iXFSY9yw+TimesNewRomanPSMT" w:hAnsi="iXFSY9yw+TimesNewRomanPSMT" w:cs="Times New Roman"/>
          <w:color w:val="000000"/>
          <w:sz w:val="20"/>
        </w:rPr>
        <w:t>]</w:t>
      </w:r>
      <w:r w:rsidRPr="00AC57A3">
        <w:rPr>
          <w:rFonts w:ascii="sA6770wB+ArialMT" w:eastAsia="sA6770wB+ArialMT" w:hAnsi="sA6770wB+ArialMT" w:cs="Times New Roman"/>
          <w:color w:val="000000"/>
          <w:spacing w:val="-29"/>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pacing w:val="4"/>
          <w:sz w:val="20"/>
        </w:rPr>
        <w:t>e</w:t>
      </w:r>
      <w:r w:rsidRPr="00AC57A3">
        <w:rPr>
          <w:rFonts w:ascii="iXFSY9yw+TimesNewRomanPSMT" w:eastAsia="iXFSY9yw+TimesNewRomanPSMT" w:hAnsi="iXFSY9yw+TimesNewRomanPSMT" w:cs="Times New Roman"/>
          <w:color w:val="434342"/>
          <w:sz w:val="20"/>
        </w:rPr>
        <w:t xml:space="preserve">n,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z w:val="20"/>
        </w:rPr>
        <w:t xml:space="preserve">Xian, </w:t>
      </w:r>
      <w:r w:rsidRPr="00AC57A3">
        <w:rPr>
          <w:rFonts w:ascii="Arial" w:eastAsia="Arial" w:hAnsi="Arial" w:cs="Times New Roman"/>
          <w:color w:val="434342"/>
          <w:spacing w:val="-7"/>
          <w:sz w:val="20"/>
        </w:rPr>
        <w:t xml:space="preserve"> </w:t>
      </w:r>
      <w:r w:rsidRPr="00AC57A3">
        <w:rPr>
          <w:rFonts w:ascii="iXFSY9yw+TimesNewRomanPSMT" w:eastAsia="iXFSY9yw+TimesNewRomanPSMT" w:hAnsi="iXFSY9yw+TimesNewRomanPSMT" w:cs="Times New Roman"/>
          <w:color w:val="434342"/>
          <w:spacing w:val="-2"/>
          <w:sz w:val="20"/>
        </w:rPr>
        <w:t>Ru</w:t>
      </w:r>
      <w:r w:rsidRPr="00AC57A3">
        <w:rPr>
          <w:rFonts w:ascii="iXFSY9yw+TimesNewRomanPSMT" w:eastAsia="iXFSY9yw+TimesNewRomanPSMT" w:hAnsi="iXFSY9yw+TimesNewRomanPSMT" w:cs="Times New Roman"/>
          <w:color w:val="434342"/>
          <w:spacing w:val="4"/>
          <w:sz w:val="20"/>
        </w:rPr>
        <w:t>o</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 xml:space="preserve">an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z w:val="20"/>
        </w:rPr>
        <w:t>Ji</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Kyo</w:t>
      </w:r>
      <w:r w:rsidRPr="00AC57A3">
        <w:rPr>
          <w:rFonts w:ascii="iXFSY9yw+TimesNewRomanPSMT" w:eastAsia="iXFSY9yw+TimesNewRomanPSMT" w:hAnsi="iXFSY9yw+TimesNewRomanPSMT" w:cs="Times New Roman"/>
          <w:color w:val="434342"/>
          <w:spacing w:val="-2"/>
          <w:sz w:val="20"/>
        </w:rPr>
        <w:t>u</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2"/>
          <w:sz w:val="20"/>
        </w:rPr>
        <w:t>g</w:t>
      </w:r>
      <w:r w:rsidRPr="00AC57A3">
        <w:rPr>
          <w:rFonts w:ascii="iXFSY9yw+TimesNewRomanPSMT" w:eastAsia="iXFSY9yw+TimesNewRomanPSMT" w:hAnsi="iXFSY9yw+TimesNewRomanPSMT" w:cs="Times New Roman"/>
          <w:color w:val="434342"/>
          <w:spacing w:val="-4"/>
          <w:sz w:val="20"/>
        </w:rPr>
        <w:t>w</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z w:val="20"/>
        </w:rPr>
        <w:t xml:space="preserve">uh,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B</w:t>
      </w:r>
      <w:r w:rsidRPr="00AC57A3">
        <w:rPr>
          <w:rFonts w:ascii="iXFSY9yw+TimesNewRomanPSMT" w:eastAsia="iXFSY9yw+TimesNewRomanPSMT" w:hAnsi="iXFSY9yw+TimesNewRomanPSMT" w:cs="Times New Roman"/>
          <w:color w:val="434342"/>
          <w:sz w:val="20"/>
        </w:rPr>
        <w:t xml:space="preserve">ing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z w:val="20"/>
        </w:rPr>
        <w:t>Wa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g</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7"/>
          <w:sz w:val="20"/>
        </w:rPr>
        <w:t xml:space="preserve"> </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d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W</w:t>
      </w:r>
      <w:r w:rsidRPr="00AC57A3">
        <w:rPr>
          <w:rFonts w:ascii="iXFSY9yw+TimesNewRomanPSMT" w:eastAsia="iXFSY9yw+TimesNewRomanPSMT" w:hAnsi="iXFSY9yw+TimesNewRomanPSMT" w:cs="Times New Roman"/>
          <w:color w:val="434342"/>
          <w:sz w:val="20"/>
        </w:rPr>
        <w:t xml:space="preserve">ei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W</w:t>
      </w:r>
      <w:r w:rsidRPr="00AC57A3">
        <w:rPr>
          <w:rFonts w:ascii="iXFSY9yw+TimesNewRomanPSMT" w:eastAsia="iXFSY9yw+TimesNewRomanPSMT" w:hAnsi="iXFSY9yw+TimesNewRomanPSMT" w:cs="Times New Roman"/>
          <w:color w:val="434342"/>
          <w:sz w:val="20"/>
        </w:rPr>
        <w:t>ei</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Ne</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pacing w:val="-4"/>
          <w:sz w:val="20"/>
        </w:rPr>
        <w:t>w</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r</w:t>
      </w:r>
      <w:r w:rsidRPr="00AC57A3">
        <w:rPr>
          <w:rFonts w:ascii="iXFSY9yw+TimesNewRomanPSMT" w:eastAsia="iXFSY9yw+TimesNewRomanPSMT" w:hAnsi="iXFSY9yw+TimesNewRomanPSMT" w:cs="Times New Roman"/>
          <w:color w:val="434342"/>
          <w:spacing w:val="6"/>
          <w:sz w:val="20"/>
        </w:rPr>
        <w:t>k</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z w:val="20"/>
        </w:rPr>
        <w:t>per</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o</w:t>
      </w:r>
      <w:r w:rsidRPr="00AC57A3">
        <w:rPr>
          <w:rFonts w:ascii="iXFSY9yw+TimesNewRomanPSMT" w:eastAsia="iXFSY9yw+TimesNewRomanPSMT" w:hAnsi="iXFSY9yw+TimesNewRomanPSMT" w:cs="Times New Roman"/>
          <w:color w:val="434342"/>
          <w:spacing w:val="4"/>
          <w:sz w:val="20"/>
        </w:rPr>
        <w:t>r</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z w:val="20"/>
        </w:rPr>
        <w:t>anc</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9"/>
          <w:sz w:val="20"/>
        </w:rPr>
        <w:t xml:space="preserve"> </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 xml:space="preserve"> </w:t>
      </w:r>
      <w:r w:rsidRPr="00AC57A3">
        <w:rPr>
          <w:rFonts w:ascii="Arial" w:eastAsia="Arial" w:hAnsi="Arial" w:cs="Times New Roman"/>
          <w:color w:val="434342"/>
          <w:spacing w:val="-7"/>
          <w:sz w:val="20"/>
        </w:rPr>
        <w:t xml:space="preserve"> </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z w:val="20"/>
        </w:rPr>
        <w:t>ar</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ob</w:t>
      </w:r>
      <w:r w:rsidRPr="00AC57A3">
        <w:rPr>
          <w:rFonts w:ascii="iXFSY9yw+TimesNewRomanPSMT" w:eastAsia="iXFSY9yw+TimesNewRomanPSMT" w:hAnsi="iXFSY9yw+TimesNewRomanPSMT" w:cs="Times New Roman"/>
          <w:color w:val="434342"/>
          <w:sz w:val="20"/>
        </w:rPr>
        <w:t>il</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z w:val="20"/>
        </w:rPr>
        <w:t>h</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d</w:t>
      </w:r>
      <w:r w:rsidRPr="00AC57A3">
        <w:rPr>
          <w:rFonts w:ascii="iXFSY9yw+TimesNewRomanPSMT" w:eastAsia="iXFSY9yw+TimesNewRomanPSMT" w:hAnsi="iXFSY9yw+TimesNewRomanPSMT" w:cs="Times New Roman"/>
          <w:color w:val="434342"/>
          <w:spacing w:val="-2"/>
          <w:sz w:val="20"/>
        </w:rPr>
        <w:t>h</w:t>
      </w:r>
      <w:r w:rsidRPr="00AC57A3">
        <w:rPr>
          <w:rFonts w:ascii="iXFSY9yw+TimesNewRomanPSMT" w:eastAsia="iXFSY9yw+TimesNewRomanPSMT" w:hAnsi="iXFSY9yw+TimesNewRomanPSMT" w:cs="Times New Roman"/>
          <w:color w:val="434342"/>
          <w:spacing w:val="2"/>
          <w:sz w:val="20"/>
        </w:rPr>
        <w:t>e</w:t>
      </w:r>
      <w:r w:rsidRPr="00AC57A3">
        <w:rPr>
          <w:rFonts w:ascii="iXFSY9yw+TimesNewRomanPSMT" w:eastAsia="iXFSY9yw+TimesNewRomanPSMT" w:hAnsi="iXFSY9yw+TimesNewRomanPSMT" w:cs="Times New Roman"/>
          <w:color w:val="434342"/>
          <w:sz w:val="20"/>
        </w:rPr>
        <w:t>lds</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12"/>
          <w:sz w:val="20"/>
        </w:rPr>
        <w:t xml:space="preserve"> </w:t>
      </w:r>
      <w:r w:rsidRPr="00AC57A3">
        <w:rPr>
          <w:rFonts w:ascii="iXFSY9yw+TimesNewRomanPSMT" w:eastAsia="iXFSY9yw+TimesNewRomanPSMT" w:hAnsi="iXFSY9yw+TimesNewRomanPSMT" w:cs="Times New Roman"/>
          <w:color w:val="434342"/>
          <w:sz w:val="20"/>
        </w:rPr>
        <w:t>u</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v</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2"/>
          <w:sz w:val="20"/>
        </w:rPr>
        <w:t>rs</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t</w:t>
      </w:r>
      <w:r w:rsidRPr="00AC57A3">
        <w:rPr>
          <w:rFonts w:ascii="iXFSY9yw+TimesNewRomanPSMT" w:eastAsia="iXFSY9yw+TimesNewRomanPSMT" w:hAnsi="iXFSY9yw+TimesNewRomanPSMT" w:cs="Times New Roman"/>
          <w:color w:val="434342"/>
          <w:spacing w:val="-4"/>
          <w:sz w:val="20"/>
        </w:rPr>
        <w:t>y</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mpus</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z w:val="20"/>
        </w:rPr>
        <w:t>WiF</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pacing w:val="10"/>
          <w:sz w:val="20"/>
        </w:rPr>
        <w:t xml:space="preserve"> </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e</w:t>
      </w:r>
      <w:r w:rsidRPr="00AC57A3">
        <w:rPr>
          <w:rFonts w:ascii="iXFSY9yw+TimesNewRomanPSMT" w:eastAsia="iXFSY9yw+TimesNewRomanPSMT" w:hAnsi="iXFSY9yw+TimesNewRomanPSMT" w:cs="Times New Roman"/>
          <w:color w:val="434342"/>
          <w:spacing w:val="4"/>
          <w:sz w:val="20"/>
        </w:rPr>
        <w:t>t</w:t>
      </w:r>
      <w:r w:rsidRPr="00AC57A3">
        <w:rPr>
          <w:rFonts w:ascii="iXFSY9yw+TimesNewRomanPSMT" w:eastAsia="iXFSY9yw+TimesNewRomanPSMT" w:hAnsi="iXFSY9yw+TimesNewRomanPSMT" w:cs="Times New Roman"/>
          <w:color w:val="434342"/>
          <w:spacing w:val="-4"/>
          <w:sz w:val="20"/>
        </w:rPr>
        <w:t>w</w:t>
      </w:r>
      <w:r w:rsidRPr="00AC57A3">
        <w:rPr>
          <w:rFonts w:ascii="iXFSY9yw+TimesNewRomanPSMT" w:eastAsia="iXFSY9yw+TimesNewRomanPSMT" w:hAnsi="iXFSY9yw+TimesNewRomanPSMT" w:cs="Times New Roman"/>
          <w:color w:val="434342"/>
          <w:sz w:val="20"/>
        </w:rPr>
        <w:t>o</w:t>
      </w:r>
      <w:r w:rsidRPr="00AC57A3">
        <w:rPr>
          <w:rFonts w:ascii="iXFSY9yw+TimesNewRomanPSMT" w:eastAsia="iXFSY9yw+TimesNewRomanPSMT" w:hAnsi="iXFSY9yw+TimesNewRomanPSMT" w:cs="Times New Roman"/>
          <w:color w:val="434342"/>
          <w:spacing w:val="4"/>
          <w:sz w:val="20"/>
        </w:rPr>
        <w:t>r</w:t>
      </w:r>
      <w:r w:rsidRPr="00AC57A3">
        <w:rPr>
          <w:rFonts w:ascii="iXFSY9yw+TimesNewRomanPSMT" w:eastAsia="iXFSY9yw+TimesNewRomanPSMT" w:hAnsi="iXFSY9yw+TimesNewRomanPSMT" w:cs="Times New Roman"/>
          <w:color w:val="434342"/>
          <w:spacing w:val="-2"/>
          <w:sz w:val="20"/>
        </w:rPr>
        <w:t>k</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18"/>
          <w:sz w:val="20"/>
        </w:rPr>
        <w:t xml:space="preserve"> </w:t>
      </w:r>
      <w:r w:rsidRPr="00AC57A3">
        <w:rPr>
          <w:rFonts w:ascii="m6DxImVb+TimesNewRomanPS" w:eastAsia="m6DxImVb+TimesNewRomanPS" w:hAnsi="m6DxImVb+TimesNewRomanPS" w:cs="Times New Roman"/>
          <w:i/>
          <w:color w:val="434342"/>
          <w:sz w:val="20"/>
        </w:rPr>
        <w:t>Procee</w:t>
      </w:r>
      <w:r w:rsidRPr="00AC57A3">
        <w:rPr>
          <w:rFonts w:ascii="m6DxImVb+TimesNewRomanPS" w:eastAsia="m6DxImVb+TimesNewRomanPS" w:hAnsi="m6DxImVb+TimesNewRomanPS" w:cs="Times New Roman"/>
          <w:i/>
          <w:color w:val="434342"/>
          <w:spacing w:val="2"/>
          <w:sz w:val="20"/>
        </w:rPr>
        <w:t>d</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ng</w:t>
      </w:r>
      <w:r w:rsidRPr="00AC57A3">
        <w:rPr>
          <w:rFonts w:ascii="m6DxImVb+TimesNewRomanPS" w:eastAsia="m6DxImVb+TimesNewRomanPS" w:hAnsi="m6DxImVb+TimesNewRomanPS" w:cs="Times New Roman"/>
          <w:i/>
          <w:color w:val="434342"/>
          <w:spacing w:val="-2"/>
          <w:sz w:val="20"/>
        </w:rPr>
        <w:t>s</w:t>
      </w:r>
      <w:r w:rsidRPr="00AC57A3">
        <w:rPr>
          <w:rFonts w:ascii="m6DxImVb+TimesNewRomanPS" w:eastAsia="m6DxImVb+TimesNewRomanPS" w:hAnsi="m6DxImVb+TimesNewRomanPS" w:cs="Times New Roman"/>
          <w:i/>
          <w:color w:val="434342"/>
          <w:spacing w:val="12"/>
          <w:sz w:val="20"/>
        </w:rPr>
        <w:t xml:space="preserve"> </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pacing w:val="-2"/>
          <w:sz w:val="20"/>
        </w:rPr>
        <w:t>f</w:t>
      </w:r>
      <w:r w:rsidRPr="00AC57A3">
        <w:rPr>
          <w:rFonts w:ascii="m6DxImVb+TimesNewRomanPS" w:eastAsia="m6DxImVb+TimesNewRomanPS" w:hAnsi="m6DxImVb+TimesNewRomanPS" w:cs="Times New Roman"/>
          <w:i/>
          <w:color w:val="434342"/>
          <w:spacing w:val="12"/>
          <w:sz w:val="20"/>
        </w:rPr>
        <w:t xml:space="preserve"> </w:t>
      </w:r>
      <w:r w:rsidRPr="00AC57A3">
        <w:rPr>
          <w:rFonts w:ascii="m6DxImVb+TimesNewRomanPS" w:eastAsia="m6DxImVb+TimesNewRomanPS" w:hAnsi="m6DxImVb+TimesNewRomanPS" w:cs="Times New Roman"/>
          <w:i/>
          <w:color w:val="434342"/>
          <w:sz w:val="20"/>
        </w:rPr>
        <w:t>th</w:t>
      </w:r>
      <w:r w:rsidRPr="00AC57A3">
        <w:rPr>
          <w:rFonts w:ascii="m6DxImVb+TimesNewRomanPS" w:eastAsia="m6DxImVb+TimesNewRomanPS" w:hAnsi="m6DxImVb+TimesNewRomanPS" w:cs="Times New Roman"/>
          <w:i/>
          <w:color w:val="434342"/>
          <w:spacing w:val="-2"/>
          <w:sz w:val="20"/>
        </w:rPr>
        <w:t>e</w:t>
      </w:r>
      <w:r w:rsidRPr="00AC57A3">
        <w:rPr>
          <w:rFonts w:ascii="m6DxImVb+TimesNewRomanPS" w:eastAsia="m6DxImVb+TimesNewRomanPS" w:hAnsi="m6DxImVb+TimesNewRomanPS" w:cs="Times New Roman"/>
          <w:i/>
          <w:color w:val="434342"/>
          <w:spacing w:val="12"/>
          <w:sz w:val="20"/>
        </w:rPr>
        <w:t xml:space="preserve"> </w:t>
      </w:r>
      <w:r w:rsidRPr="00AC57A3">
        <w:rPr>
          <w:rFonts w:ascii="m6DxImVb+TimesNewRomanPS" w:eastAsia="m6DxImVb+TimesNewRomanPS" w:hAnsi="m6DxImVb+TimesNewRomanPS" w:cs="Times New Roman"/>
          <w:i/>
          <w:color w:val="434342"/>
          <w:spacing w:val="2"/>
          <w:sz w:val="20"/>
        </w:rPr>
        <w:t>2</w:t>
      </w:r>
      <w:r w:rsidRPr="00AC57A3">
        <w:rPr>
          <w:rFonts w:ascii="m6DxImVb+TimesNewRomanPS" w:eastAsia="m6DxImVb+TimesNewRomanPS" w:hAnsi="m6DxImVb+TimesNewRomanPS" w:cs="Times New Roman"/>
          <w:i/>
          <w:color w:val="434342"/>
          <w:sz w:val="20"/>
        </w:rPr>
        <w:t>01</w:t>
      </w:r>
      <w:r w:rsidRPr="00AC57A3">
        <w:rPr>
          <w:rFonts w:ascii="m6DxImVb+TimesNewRomanPS" w:eastAsia="m6DxImVb+TimesNewRomanPS" w:hAnsi="m6DxImVb+TimesNewRomanPS" w:cs="Times New Roman"/>
          <w:i/>
          <w:color w:val="434342"/>
          <w:spacing w:val="-2"/>
          <w:sz w:val="20"/>
        </w:rPr>
        <w:t>2</w:t>
      </w:r>
      <w:r w:rsidRPr="00AC57A3">
        <w:rPr>
          <w:rFonts w:ascii="m6DxImVb+TimesNewRomanPS" w:eastAsia="m6DxImVb+TimesNewRomanPS" w:hAnsi="m6DxImVb+TimesNewRomanPS" w:cs="Times New Roman"/>
          <w:i/>
          <w:color w:val="434342"/>
          <w:spacing w:val="12"/>
          <w:sz w:val="20"/>
        </w:rPr>
        <w:t xml:space="preserve"> </w:t>
      </w:r>
      <w:r w:rsidRPr="00AC57A3">
        <w:rPr>
          <w:rFonts w:ascii="m6DxImVb+TimesNewRomanPS" w:eastAsia="m6DxImVb+TimesNewRomanPS" w:hAnsi="m6DxImVb+TimesNewRomanPS" w:cs="Times New Roman"/>
          <w:i/>
          <w:color w:val="434342"/>
          <w:sz w:val="20"/>
        </w:rPr>
        <w:t>Inte</w:t>
      </w:r>
      <w:r w:rsidRPr="00AC57A3">
        <w:rPr>
          <w:rFonts w:ascii="m6DxImVb+TimesNewRomanPS" w:eastAsia="m6DxImVb+TimesNewRomanPS" w:hAnsi="m6DxImVb+TimesNewRomanPS" w:cs="Times New Roman"/>
          <w:i/>
          <w:color w:val="434342"/>
          <w:spacing w:val="-4"/>
          <w:sz w:val="20"/>
        </w:rPr>
        <w:t>r</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z w:val="20"/>
        </w:rPr>
        <w:t>e</w:t>
      </w:r>
      <w:r w:rsidRPr="00AC57A3">
        <w:rPr>
          <w:rFonts w:ascii="m6DxImVb+TimesNewRomanPS" w:eastAsia="m6DxImVb+TimesNewRomanPS" w:hAnsi="m6DxImVb+TimesNewRomanPS" w:cs="Times New Roman"/>
          <w:i/>
          <w:color w:val="434342"/>
          <w:spacing w:val="4"/>
          <w:sz w:val="20"/>
        </w:rPr>
        <w:t>t</w:t>
      </w:r>
      <w:r w:rsidRPr="00AC57A3">
        <w:rPr>
          <w:rFonts w:ascii="iXFSY9yw+TimesNewRomanPSMT" w:eastAsia="iXFSY9yw+TimesNewRomanPSMT" w:hAnsi="iXFSY9yw+TimesNewRomanPSMT" w:cs="Times New Roman"/>
          <w:color w:val="434342"/>
          <w:spacing w:val="10"/>
          <w:sz w:val="20"/>
        </w:rPr>
        <w:t xml:space="preserve"> </w:t>
      </w:r>
      <w:r w:rsidRPr="00AC57A3">
        <w:rPr>
          <w:rFonts w:ascii="m6DxImVb+TimesNewRomanPS" w:eastAsia="m6DxImVb+TimesNewRomanPS" w:hAnsi="m6DxImVb+TimesNewRomanPS" w:cs="Times New Roman"/>
          <w:i/>
          <w:color w:val="434342"/>
          <w:sz w:val="20"/>
        </w:rPr>
        <w:t>Meas</w:t>
      </w:r>
      <w:r w:rsidRPr="00AC57A3">
        <w:rPr>
          <w:rFonts w:ascii="m6DxImVb+TimesNewRomanPS" w:eastAsia="m6DxImVb+TimesNewRomanPS" w:hAnsi="m6DxImVb+TimesNewRomanPS" w:cs="Times New Roman"/>
          <w:i/>
          <w:color w:val="434342"/>
          <w:spacing w:val="2"/>
          <w:sz w:val="20"/>
        </w:rPr>
        <w:t>u</w:t>
      </w:r>
      <w:r w:rsidRPr="00AC57A3">
        <w:rPr>
          <w:rFonts w:ascii="m6DxImVb+TimesNewRomanPS" w:eastAsia="m6DxImVb+TimesNewRomanPS" w:hAnsi="m6DxImVb+TimesNewRomanPS" w:cs="Times New Roman"/>
          <w:i/>
          <w:color w:val="434342"/>
          <w:spacing w:val="-2"/>
          <w:sz w:val="20"/>
        </w:rPr>
        <w:t>r</w:t>
      </w:r>
      <w:r w:rsidRPr="00AC57A3">
        <w:rPr>
          <w:rFonts w:ascii="m6DxImVb+TimesNewRomanPS" w:eastAsia="m6DxImVb+TimesNewRomanPS" w:hAnsi="m6DxImVb+TimesNewRomanPS" w:cs="Times New Roman"/>
          <w:i/>
          <w:color w:val="434342"/>
          <w:sz w:val="20"/>
        </w:rPr>
        <w:t>emen</w:t>
      </w:r>
      <w:r w:rsidRPr="00AC57A3">
        <w:rPr>
          <w:rFonts w:ascii="m6DxImVb+TimesNewRomanPS" w:eastAsia="m6DxImVb+TimesNewRomanPS" w:hAnsi="m6DxImVb+TimesNewRomanPS" w:cs="Times New Roman"/>
          <w:i/>
          <w:color w:val="434342"/>
          <w:spacing w:val="2"/>
          <w:sz w:val="20"/>
        </w:rPr>
        <w:t>t</w:t>
      </w:r>
      <w:r w:rsidRPr="00AC57A3">
        <w:rPr>
          <w:rFonts w:ascii="m6DxImVb+TimesNewRomanPS" w:eastAsia="m6DxImVb+TimesNewRomanPS" w:hAnsi="m6DxImVb+TimesNewRomanPS" w:cs="Times New Roman"/>
          <w:i/>
          <w:color w:val="434342"/>
          <w:sz w:val="20"/>
        </w:rPr>
        <w:t xml:space="preserve"> Conferenc</w:t>
      </w:r>
      <w:r w:rsidRPr="00AC57A3">
        <w:rPr>
          <w:rFonts w:ascii="m6DxImVb+TimesNewRomanPS" w:eastAsia="m6DxImVb+TimesNewRomanPS" w:hAnsi="m6DxImVb+TimesNewRomanPS" w:cs="Times New Roman"/>
          <w:i/>
          <w:color w:val="434342"/>
          <w:spacing w:val="2"/>
          <w:sz w:val="20"/>
        </w:rPr>
        <w:t>e</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pp.</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315</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3</w:t>
      </w:r>
      <w:r w:rsidRPr="00AC57A3">
        <w:rPr>
          <w:rFonts w:ascii="iXFSY9yw+TimesNewRomanPSMT" w:eastAsia="iXFSY9yw+TimesNewRomanPSMT" w:hAnsi="iXFSY9yw+TimesNewRomanPSMT" w:cs="Times New Roman"/>
          <w:color w:val="434342"/>
          <w:sz w:val="20"/>
        </w:rPr>
        <w:t>2</w:t>
      </w:r>
      <w:r w:rsidRPr="00AC57A3">
        <w:rPr>
          <w:rFonts w:ascii="iXFSY9yw+TimesNewRomanPSMT" w:eastAsia="iXFSY9yw+TimesNewRomanPSMT" w:hAnsi="iXFSY9yw+TimesNewRomanPSMT" w:cs="Times New Roman"/>
          <w:color w:val="434342"/>
          <w:spacing w:val="-2"/>
          <w:sz w:val="20"/>
        </w:rPr>
        <w:t>8</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z w:val="20"/>
        </w:rPr>
        <w:t xml:space="preserve">CM, </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000000"/>
          <w:sz w:val="20"/>
        </w:rPr>
        <w:t xml:space="preserve"> </w:t>
      </w:r>
    </w:p>
    <w:p w14:paraId="7B9D2D56" w14:textId="699102DC" w:rsidR="00AC57A3" w:rsidRPr="00AC57A3" w:rsidRDefault="00AC57A3" w:rsidP="00AC57A3">
      <w:pPr>
        <w:widowControl/>
        <w:tabs>
          <w:tab w:val="left" w:pos="720"/>
        </w:tabs>
        <w:autoSpaceDE w:val="0"/>
        <w:autoSpaceDN w:val="0"/>
        <w:spacing w:before="18" w:line="252" w:lineRule="exact"/>
        <w:ind w:right="576" w:firstLine="408"/>
        <w:jc w:val="left"/>
        <w:rPr>
          <w:rFonts w:ascii="Cambria" w:eastAsia="MS Mincho" w:hAnsi="Cambria" w:cs="Times New Roman"/>
          <w:sz w:val="21"/>
        </w:rPr>
      </w:pPr>
      <w:r w:rsidRPr="00AC57A3">
        <w:rPr>
          <w:rFonts w:ascii="iXFSY9yw+TimesNewRomanPSMT" w:eastAsia="iXFSY9yw+TimesNewRomanPSMT" w:hAnsi="iXFSY9yw+TimesNewRomanPSMT" w:cs="Times New Roman"/>
          <w:color w:val="000000"/>
          <w:spacing w:val="2"/>
          <w:sz w:val="20"/>
        </w:rPr>
        <w:t>[</w:t>
      </w:r>
      <w:r w:rsidRPr="00AC57A3">
        <w:rPr>
          <w:rFonts w:ascii="iXFSY9yw+TimesNewRomanPSMT" w:eastAsia="iXFSY9yw+TimesNewRomanPSMT" w:hAnsi="iXFSY9yw+TimesNewRomanPSMT" w:cs="Times New Roman"/>
          <w:color w:val="000000"/>
          <w:spacing w:val="3"/>
          <w:sz w:val="20"/>
        </w:rPr>
        <w:t>12</w:t>
      </w:r>
      <w:r w:rsidRPr="00AC57A3">
        <w:rPr>
          <w:rFonts w:ascii="iXFSY9yw+TimesNewRomanPSMT" w:eastAsia="iXFSY9yw+TimesNewRomanPSMT" w:hAnsi="iXFSY9yw+TimesNewRomanPSMT" w:cs="Times New Roman"/>
          <w:color w:val="000000"/>
          <w:sz w:val="20"/>
        </w:rPr>
        <w:t>]</w:t>
      </w:r>
      <w:r w:rsidRPr="00AC57A3">
        <w:rPr>
          <w:rFonts w:ascii="sA6770wB+ArialMT" w:eastAsia="sA6770wB+ArialMT" w:hAnsi="sA6770wB+ArialMT" w:cs="Times New Roman"/>
          <w:color w:val="000000"/>
          <w:spacing w:val="-27"/>
          <w:sz w:val="20"/>
        </w:rPr>
        <w:t xml:space="preserve"> </w:t>
      </w:r>
      <w:r w:rsidRPr="00AC57A3">
        <w:rPr>
          <w:rFonts w:ascii="iXFSY9yw+TimesNewRomanPSMT" w:eastAsia="iXFSY9yw+TimesNewRomanPSMT" w:hAnsi="iXFSY9yw+TimesNewRomanPSMT" w:cs="Times New Roman"/>
          <w:color w:val="434342"/>
          <w:sz w:val="20"/>
        </w:rPr>
        <w:t>Ca</w:t>
      </w:r>
      <w:r w:rsidRPr="00AC57A3">
        <w:rPr>
          <w:rFonts w:ascii="iXFSY9yw+TimesNewRomanPSMT" w:eastAsia="iXFSY9yw+TimesNewRomanPSMT" w:hAnsi="iXFSY9yw+TimesNewRomanPSMT" w:cs="Times New Roman"/>
          <w:color w:val="434342"/>
          <w:spacing w:val="2"/>
          <w:sz w:val="20"/>
        </w:rPr>
        <w:t>rd</w:t>
      </w:r>
      <w:r w:rsidRPr="00AC57A3">
        <w:rPr>
          <w:rFonts w:ascii="iXFSY9yw+TimesNewRomanPSMT" w:eastAsia="iXFSY9yw+TimesNewRomanPSMT" w:hAnsi="iXFSY9yw+TimesNewRomanPSMT" w:cs="Times New Roman"/>
          <w:color w:val="434342"/>
          <w:sz w:val="20"/>
        </w:rPr>
        <w:t xml:space="preserve">ei, M., </w:t>
      </w:r>
      <w:r w:rsidRPr="00AC57A3">
        <w:rPr>
          <w:rFonts w:ascii="iXFSY9yw+TimesNewRomanPSMT" w:eastAsia="iXFSY9yw+TimesNewRomanPSMT" w:hAnsi="iXFSY9yw+TimesNewRomanPSMT" w:cs="Times New Roman"/>
          <w:color w:val="434342"/>
          <w:spacing w:val="-2"/>
          <w:sz w:val="20"/>
        </w:rPr>
        <w:t>Z</w:t>
      </w:r>
      <w:r w:rsidRPr="00AC57A3">
        <w:rPr>
          <w:rFonts w:ascii="iXFSY9yw+TimesNewRomanPSMT" w:eastAsia="iXFSY9yw+TimesNewRomanPSMT" w:hAnsi="iXFSY9yw+TimesNewRomanPSMT" w:cs="Times New Roman"/>
          <w:color w:val="434342"/>
          <w:sz w:val="20"/>
        </w:rPr>
        <w:t>a</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k</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a,I., </w:t>
      </w:r>
      <w:r w:rsidRPr="00AC57A3">
        <w:rPr>
          <w:rFonts w:ascii="iXFSY9yw+TimesNewRomanPSMT" w:eastAsia="iXFSY9yw+TimesNewRomanPSMT" w:hAnsi="iXFSY9yw+TimesNewRomanPSMT" w:cs="Times New Roman"/>
          <w:color w:val="434342"/>
          <w:spacing w:val="-2"/>
          <w:sz w:val="20"/>
        </w:rPr>
        <w:t>C</w:t>
      </w:r>
      <w:r w:rsidRPr="00AC57A3">
        <w:rPr>
          <w:rFonts w:ascii="iXFSY9yw+TimesNewRomanPSMT" w:eastAsia="iXFSY9yw+TimesNewRomanPSMT" w:hAnsi="iXFSY9yw+TimesNewRomanPSMT" w:cs="Times New Roman"/>
          <w:color w:val="434342"/>
          <w:sz w:val="20"/>
        </w:rPr>
        <w:t>arde</w:t>
      </w:r>
      <w:r w:rsidRPr="00AC57A3">
        <w:rPr>
          <w:rFonts w:ascii="iXFSY9yw+TimesNewRomanPSMT" w:eastAsia="iXFSY9yw+TimesNewRomanPSMT" w:hAnsi="iXFSY9yw+TimesNewRomanPSMT" w:cs="Times New Roman"/>
          <w:color w:val="434342"/>
          <w:spacing w:val="4"/>
          <w:sz w:val="20"/>
        </w:rPr>
        <w:t>i</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 xml:space="preserve"> I.  and Daniel R.(</w:t>
      </w:r>
      <w:r w:rsidRPr="00AC57A3">
        <w:rPr>
          <w:rFonts w:ascii="iXFSY9yw+TimesNewRomanPSMT" w:eastAsia="iXFSY9yw+TimesNewRomanPSMT" w:hAnsi="iXFSY9yw+TimesNewRomanPSMT" w:cs="Times New Roman"/>
          <w:color w:val="434342"/>
          <w:spacing w:val="2"/>
          <w:sz w:val="20"/>
        </w:rPr>
        <w:t>2</w:t>
      </w:r>
      <w:r w:rsidRPr="00AC57A3">
        <w:rPr>
          <w:rFonts w:ascii="iXFSY9yw+TimesNewRomanPSMT" w:eastAsia="iXFSY9yw+TimesNewRomanPSMT" w:hAnsi="iXFSY9yw+TimesNewRomanPSMT" w:cs="Times New Roman"/>
          <w:color w:val="434342"/>
          <w:sz w:val="20"/>
        </w:rPr>
        <w:t>01</w:t>
      </w:r>
      <w:r w:rsidRPr="00AC57A3">
        <w:rPr>
          <w:rFonts w:ascii="iXFSY9yw+TimesNewRomanPSMT" w:eastAsia="iXFSY9yw+TimesNewRomanPSMT" w:hAnsi="iXFSY9yw+TimesNewRomanPSMT" w:cs="Times New Roman"/>
          <w:color w:val="434342"/>
          <w:spacing w:val="2"/>
          <w:sz w:val="20"/>
        </w:rPr>
        <w:t>3</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z w:val="20"/>
        </w:rPr>
        <w:t>C</w:t>
      </w:r>
      <w:r w:rsidRPr="00AC57A3">
        <w:rPr>
          <w:rFonts w:ascii="iXFSY9yw+TimesNewRomanPSMT" w:eastAsia="iXFSY9yw+TimesNewRomanPSMT" w:hAnsi="iXFSY9yw+TimesNewRomanPSMT" w:cs="Times New Roman"/>
          <w:color w:val="434342"/>
          <w:spacing w:val="-2"/>
          <w:sz w:val="20"/>
        </w:rPr>
        <w:t>a</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pu</w:t>
      </w:r>
      <w:r w:rsidRPr="00AC57A3">
        <w:rPr>
          <w:rFonts w:ascii="iXFSY9yw+TimesNewRomanPSMT" w:eastAsia="iXFSY9yw+TimesNewRomanPSMT" w:hAnsi="iXFSY9yw+TimesNewRomanPSMT" w:cs="Times New Roman"/>
          <w:color w:val="434342"/>
          <w:sz w:val="20"/>
        </w:rPr>
        <w:t>s as</w:t>
      </w:r>
      <w:r w:rsidRPr="00AC57A3">
        <w:rPr>
          <w:rFonts w:ascii="iXFSY9yw+TimesNewRomanPSMT" w:eastAsia="iXFSY9yw+TimesNewRomanPSMT" w:hAnsi="iXFSY9yw+TimesNewRomanPSMT" w:cs="Times New Roman"/>
          <w:color w:val="434342"/>
          <w:spacing w:val="-2"/>
          <w:sz w:val="20"/>
        </w:rPr>
        <w:t>s</w:t>
      </w:r>
      <w:r w:rsidRPr="00AC57A3">
        <w:rPr>
          <w:rFonts w:ascii="iXFSY9yw+TimesNewRomanPSMT" w:eastAsia="iXFSY9yw+TimesNewRomanPSMT" w:hAnsi="iXFSY9yw+TimesNewRomanPSMT" w:cs="Times New Roman"/>
          <w:color w:val="434342"/>
          <w:spacing w:val="2"/>
          <w:sz w:val="20"/>
        </w:rPr>
        <w:t>i</w:t>
      </w:r>
      <w:r w:rsidRPr="00AC57A3">
        <w:rPr>
          <w:rFonts w:ascii="iXFSY9yw+TimesNewRomanPSMT" w:eastAsia="iXFSY9yw+TimesNewRomanPSMT" w:hAnsi="iXFSY9yw+TimesNewRomanPSMT" w:cs="Times New Roman"/>
          <w:color w:val="434342"/>
          <w:sz w:val="20"/>
        </w:rPr>
        <w:t>st</w:t>
      </w:r>
      <w:r w:rsidRPr="00AC57A3">
        <w:rPr>
          <w:rFonts w:ascii="iXFSY9yw+TimesNewRomanPSMT" w:eastAsia="iXFSY9yw+TimesNewRomanPSMT" w:hAnsi="iXFSY9yw+TimesNewRomanPSMT" w:cs="Times New Roman"/>
          <w:color w:val="434342"/>
          <w:spacing w:val="4"/>
          <w:sz w:val="20"/>
        </w:rPr>
        <w:t>a</w:t>
      </w:r>
      <w:r w:rsidRPr="00AC57A3">
        <w:rPr>
          <w:rFonts w:ascii="iXFSY9yw+TimesNewRomanPSMT" w:eastAsia="iXFSY9yw+TimesNewRomanPSMT" w:hAnsi="iXFSY9yw+TimesNewRomanPSMT" w:cs="Times New Roman"/>
          <w:color w:val="434342"/>
          <w:sz w:val="20"/>
        </w:rPr>
        <w:t>nt ap</w:t>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licatio</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z w:val="20"/>
        </w:rPr>
        <w:t xml:space="preserve"> </w:t>
      </w:r>
      <w:r w:rsidRPr="00AC57A3">
        <w:rPr>
          <w:rFonts w:ascii="iXFSY9yw+TimesNewRomanPSMT" w:eastAsia="iXFSY9yw+TimesNewRomanPSMT" w:hAnsi="iXFSY9yw+TimesNewRomanPSMT" w:cs="Times New Roman"/>
          <w:color w:val="434342"/>
          <w:spacing w:val="2"/>
          <w:sz w:val="20"/>
        </w:rPr>
        <w:t>o</w:t>
      </w:r>
      <w:r w:rsidRPr="00AC57A3">
        <w:rPr>
          <w:rFonts w:ascii="iXFSY9yw+TimesNewRomanPSMT" w:eastAsia="iXFSY9yw+TimesNewRomanPSMT" w:hAnsi="iXFSY9yw+TimesNewRomanPSMT" w:cs="Times New Roman"/>
          <w:color w:val="434342"/>
          <w:sz w:val="20"/>
        </w:rPr>
        <w:t>n</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z w:val="20"/>
        </w:rPr>
        <w:t xml:space="preserve">an </w:t>
      </w:r>
      <w:r w:rsidR="00305EE5">
        <w:rPr>
          <w:rFonts w:ascii="iXFSY9yw+TimesNewRomanPSMT" w:eastAsia="iXFSY9yw+TimesNewRomanPSMT" w:hAnsi="iXFSY9yw+TimesNewRomanPSMT" w:cs="Times New Roman"/>
          <w:color w:val="434342"/>
          <w:sz w:val="20"/>
        </w:rPr>
        <w:t>Java</w:t>
      </w:r>
      <w:r w:rsidRPr="00AC57A3">
        <w:rPr>
          <w:rFonts w:ascii="iXFSY9yw+TimesNewRomanPSMT" w:eastAsia="iXFSY9yw+TimesNewRomanPSMT" w:hAnsi="iXFSY9yw+TimesNewRomanPSMT" w:cs="Times New Roman"/>
          <w:color w:val="434342"/>
          <w:sz w:val="20"/>
        </w:rPr>
        <w:t xml:space="preserve"> </w:t>
      </w:r>
      <w:r w:rsidRPr="00AC57A3">
        <w:rPr>
          <w:rFonts w:ascii="Cambria" w:eastAsia="MS Mincho" w:hAnsi="Cambria" w:cs="Times New Roman"/>
          <w:sz w:val="21"/>
        </w:rPr>
        <w:tab/>
      </w:r>
      <w:r w:rsidRPr="00AC57A3">
        <w:rPr>
          <w:rFonts w:ascii="iXFSY9yw+TimesNewRomanPSMT" w:eastAsia="iXFSY9yw+TimesNewRomanPSMT" w:hAnsi="iXFSY9yw+TimesNewRomanPSMT" w:cs="Times New Roman"/>
          <w:color w:val="434342"/>
          <w:spacing w:val="2"/>
          <w:sz w:val="20"/>
        </w:rPr>
        <w:t>p</w:t>
      </w:r>
      <w:r w:rsidRPr="00AC57A3">
        <w:rPr>
          <w:rFonts w:ascii="iXFSY9yw+TimesNewRomanPSMT" w:eastAsia="iXFSY9yw+TimesNewRomanPSMT" w:hAnsi="iXFSY9yw+TimesNewRomanPSMT" w:cs="Times New Roman"/>
          <w:color w:val="434342"/>
          <w:sz w:val="20"/>
        </w:rPr>
        <w:t>lat</w:t>
      </w:r>
      <w:r w:rsidRPr="00AC57A3">
        <w:rPr>
          <w:rFonts w:ascii="iXFSY9yw+TimesNewRomanPSMT" w:eastAsia="iXFSY9yw+TimesNewRomanPSMT" w:hAnsi="iXFSY9yw+TimesNewRomanPSMT" w:cs="Times New Roman"/>
          <w:color w:val="434342"/>
          <w:spacing w:val="-2"/>
          <w:sz w:val="20"/>
        </w:rPr>
        <w:t>f</w:t>
      </w:r>
      <w:r w:rsidRPr="00AC57A3">
        <w:rPr>
          <w:rFonts w:ascii="iXFSY9yw+TimesNewRomanPSMT" w:eastAsia="iXFSY9yw+TimesNewRomanPSMT" w:hAnsi="iXFSY9yw+TimesNewRomanPSMT" w:cs="Times New Roman"/>
          <w:color w:val="434342"/>
          <w:sz w:val="20"/>
        </w:rPr>
        <w:t>o</w:t>
      </w:r>
      <w:r w:rsidRPr="00AC57A3">
        <w:rPr>
          <w:rFonts w:ascii="iXFSY9yw+TimesNewRomanPSMT" w:eastAsia="iXFSY9yw+TimesNewRomanPSMT" w:hAnsi="iXFSY9yw+TimesNewRomanPSMT" w:cs="Times New Roman"/>
          <w:color w:val="434342"/>
          <w:spacing w:val="4"/>
          <w:sz w:val="20"/>
        </w:rPr>
        <w:t>r</w:t>
      </w:r>
      <w:r w:rsidRPr="00AC57A3">
        <w:rPr>
          <w:rFonts w:ascii="iXFSY9yw+TimesNewRomanPSMT" w:eastAsia="iXFSY9yw+TimesNewRomanPSMT" w:hAnsi="iXFSY9yw+TimesNewRomanPSMT" w:cs="Times New Roman"/>
          <w:color w:val="434342"/>
          <w:spacing w:val="-4"/>
          <w:sz w:val="20"/>
        </w:rPr>
        <w:t>m</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4"/>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z w:val="20"/>
        </w:rPr>
        <w:t>I</w:t>
      </w:r>
      <w:r w:rsidRPr="00AC57A3">
        <w:rPr>
          <w:rFonts w:ascii="iXFSY9yw+TimesNewRomanPSMT" w:eastAsia="iXFSY9yw+TimesNewRomanPSMT" w:hAnsi="iXFSY9yw+TimesNewRomanPSMT" w:cs="Times New Roman"/>
          <w:color w:val="434342"/>
          <w:spacing w:val="-2"/>
          <w:sz w:val="20"/>
        </w:rPr>
        <w:t>n</w:t>
      </w:r>
      <w:r w:rsidRPr="00AC57A3">
        <w:rPr>
          <w:rFonts w:ascii="iXFSY9yw+TimesNewRomanPSMT" w:eastAsia="iXFSY9yw+TimesNewRomanPSMT" w:hAnsi="iXFSY9yw+TimesNewRomanPSMT" w:cs="Times New Roman"/>
          <w:color w:val="434342"/>
          <w:spacing w:val="2"/>
          <w:sz w:val="20"/>
        </w:rPr>
        <w:t xml:space="preserve"> </w:t>
      </w:r>
      <w:r w:rsidRPr="00AC57A3">
        <w:rPr>
          <w:rFonts w:ascii="m6DxImVb+TimesNewRomanPS" w:eastAsia="m6DxImVb+TimesNewRomanPS" w:hAnsi="m6DxImVb+TimesNewRomanPS" w:cs="Times New Roman"/>
          <w:i/>
          <w:color w:val="434342"/>
          <w:sz w:val="20"/>
        </w:rPr>
        <w:t>2</w:t>
      </w:r>
      <w:r w:rsidRPr="00AC57A3">
        <w:rPr>
          <w:rFonts w:ascii="m6DxImVb+TimesNewRomanPS" w:eastAsia="m6DxImVb+TimesNewRomanPS" w:hAnsi="m6DxImVb+TimesNewRomanPS" w:cs="Times New Roman"/>
          <w:i/>
          <w:color w:val="434342"/>
          <w:spacing w:val="2"/>
          <w:sz w:val="20"/>
        </w:rPr>
        <w:t>0</w:t>
      </w:r>
      <w:r w:rsidRPr="00AC57A3">
        <w:rPr>
          <w:rFonts w:ascii="m6DxImVb+TimesNewRomanPS" w:eastAsia="m6DxImVb+TimesNewRomanPS" w:hAnsi="m6DxImVb+TimesNewRomanPS" w:cs="Times New Roman"/>
          <w:i/>
          <w:color w:val="434342"/>
          <w:sz w:val="20"/>
        </w:rPr>
        <w:t>1</w:t>
      </w:r>
      <w:r w:rsidRPr="00AC57A3">
        <w:rPr>
          <w:rFonts w:ascii="m6DxImVb+TimesNewRomanPS" w:eastAsia="m6DxImVb+TimesNewRomanPS" w:hAnsi="m6DxImVb+TimesNewRomanPS" w:cs="Times New Roman"/>
          <w:i/>
          <w:color w:val="434342"/>
          <w:spacing w:val="-2"/>
          <w:sz w:val="20"/>
        </w:rPr>
        <w:t>3</w:t>
      </w:r>
      <w:r w:rsidRPr="00AC57A3">
        <w:rPr>
          <w:rFonts w:ascii="m6DxImVb+TimesNewRomanPS" w:eastAsia="m6DxImVb+TimesNewRomanPS" w:hAnsi="m6DxImVb+TimesNewRomanPS" w:cs="Times New Roman"/>
          <w:i/>
          <w:color w:val="434342"/>
          <w:sz w:val="20"/>
        </w:rPr>
        <w:t xml:space="preserve"> Procee</w:t>
      </w:r>
      <w:r w:rsidRPr="00AC57A3">
        <w:rPr>
          <w:rFonts w:ascii="m6DxImVb+TimesNewRomanPS" w:eastAsia="m6DxImVb+TimesNewRomanPS" w:hAnsi="m6DxImVb+TimesNewRomanPS" w:cs="Times New Roman"/>
          <w:i/>
          <w:color w:val="434342"/>
          <w:spacing w:val="2"/>
          <w:sz w:val="20"/>
        </w:rPr>
        <w:t>d</w:t>
      </w:r>
      <w:r w:rsidRPr="00AC57A3">
        <w:rPr>
          <w:rFonts w:ascii="m6DxImVb+TimesNewRomanPS" w:eastAsia="m6DxImVb+TimesNewRomanPS" w:hAnsi="m6DxImVb+TimesNewRomanPS" w:cs="Times New Roman"/>
          <w:i/>
          <w:color w:val="434342"/>
          <w:sz w:val="20"/>
        </w:rPr>
        <w:t>i</w:t>
      </w:r>
      <w:r w:rsidRPr="00AC57A3">
        <w:rPr>
          <w:rFonts w:ascii="m6DxImVb+TimesNewRomanPS" w:eastAsia="m6DxImVb+TimesNewRomanPS" w:hAnsi="m6DxImVb+TimesNewRomanPS" w:cs="Times New Roman"/>
          <w:i/>
          <w:color w:val="434342"/>
          <w:spacing w:val="-2"/>
          <w:sz w:val="20"/>
        </w:rPr>
        <w:t>n</w:t>
      </w:r>
      <w:r w:rsidRPr="00AC57A3">
        <w:rPr>
          <w:rFonts w:ascii="m6DxImVb+TimesNewRomanPS" w:eastAsia="m6DxImVb+TimesNewRomanPS" w:hAnsi="m6DxImVb+TimesNewRomanPS" w:cs="Times New Roman"/>
          <w:i/>
          <w:color w:val="434342"/>
          <w:spacing w:val="2"/>
          <w:sz w:val="20"/>
        </w:rPr>
        <w:t>g</w:t>
      </w:r>
      <w:r w:rsidRPr="00AC57A3">
        <w:rPr>
          <w:rFonts w:ascii="m6DxImVb+TimesNewRomanPS" w:eastAsia="m6DxImVb+TimesNewRomanPS" w:hAnsi="m6DxImVb+TimesNewRomanPS" w:cs="Times New Roman"/>
          <w:i/>
          <w:color w:val="434342"/>
          <w:sz w:val="20"/>
        </w:rPr>
        <w:t xml:space="preserve">s </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 xml:space="preserve">f </w:t>
      </w:r>
      <w:r w:rsidRPr="00AC57A3">
        <w:rPr>
          <w:rFonts w:ascii="m6DxImVb+TimesNewRomanPS" w:eastAsia="m6DxImVb+TimesNewRomanPS" w:hAnsi="m6DxImVb+TimesNewRomanPS" w:cs="Times New Roman"/>
          <w:i/>
          <w:color w:val="434342"/>
          <w:spacing w:val="2"/>
          <w:sz w:val="20"/>
        </w:rPr>
        <w:t>I</w:t>
      </w:r>
      <w:r w:rsidRPr="00AC57A3">
        <w:rPr>
          <w:rFonts w:ascii="m6DxImVb+TimesNewRomanPS" w:eastAsia="m6DxImVb+TimesNewRomanPS" w:hAnsi="m6DxImVb+TimesNewRomanPS" w:cs="Times New Roman"/>
          <w:i/>
          <w:color w:val="434342"/>
          <w:sz w:val="20"/>
        </w:rPr>
        <w:t>EEE s</w:t>
      </w:r>
      <w:r w:rsidRPr="00AC57A3">
        <w:rPr>
          <w:rFonts w:ascii="m6DxImVb+TimesNewRomanPS" w:eastAsia="m6DxImVb+TimesNewRomanPS" w:hAnsi="m6DxImVb+TimesNewRomanPS" w:cs="Times New Roman"/>
          <w:i/>
          <w:color w:val="434342"/>
          <w:spacing w:val="2"/>
          <w:sz w:val="20"/>
        </w:rPr>
        <w:t>o</w:t>
      </w:r>
      <w:r w:rsidRPr="00AC57A3">
        <w:rPr>
          <w:rFonts w:ascii="m6DxImVb+TimesNewRomanPS" w:eastAsia="m6DxImVb+TimesNewRomanPS" w:hAnsi="m6DxImVb+TimesNewRomanPS" w:cs="Times New Roman"/>
          <w:i/>
          <w:color w:val="434342"/>
          <w:sz w:val="20"/>
        </w:rPr>
        <w:t>ut</w:t>
      </w:r>
      <w:r w:rsidRPr="00AC57A3">
        <w:rPr>
          <w:rFonts w:ascii="m6DxImVb+TimesNewRomanPS" w:eastAsia="m6DxImVb+TimesNewRomanPS" w:hAnsi="m6DxImVb+TimesNewRomanPS" w:cs="Times New Roman"/>
          <w:i/>
          <w:color w:val="434342"/>
          <w:spacing w:val="-2"/>
          <w:sz w:val="20"/>
        </w:rPr>
        <w:t>h</w:t>
      </w:r>
      <w:r w:rsidRPr="00AC57A3">
        <w:rPr>
          <w:rFonts w:ascii="m6DxImVb+TimesNewRomanPS" w:eastAsia="m6DxImVb+TimesNewRomanPS" w:hAnsi="m6DxImVb+TimesNewRomanPS" w:cs="Times New Roman"/>
          <w:i/>
          <w:color w:val="434342"/>
          <w:sz w:val="20"/>
        </w:rPr>
        <w:t>e</w:t>
      </w:r>
      <w:r w:rsidRPr="00AC57A3">
        <w:rPr>
          <w:rFonts w:ascii="m6DxImVb+TimesNewRomanPS" w:eastAsia="m6DxImVb+TimesNewRomanPS" w:hAnsi="m6DxImVb+TimesNewRomanPS" w:cs="Times New Roman"/>
          <w:i/>
          <w:color w:val="434342"/>
          <w:spacing w:val="2"/>
          <w:sz w:val="20"/>
        </w:rPr>
        <w:t>a</w:t>
      </w:r>
      <w:r w:rsidRPr="00AC57A3">
        <w:rPr>
          <w:rFonts w:ascii="m6DxImVb+TimesNewRomanPS" w:eastAsia="m6DxImVb+TimesNewRomanPS" w:hAnsi="m6DxImVb+TimesNewRomanPS" w:cs="Times New Roman"/>
          <w:i/>
          <w:color w:val="434342"/>
          <w:sz w:val="20"/>
        </w:rPr>
        <w:t>stco</w:t>
      </w:r>
      <w:r w:rsidRPr="00AC57A3">
        <w:rPr>
          <w:rFonts w:ascii="m6DxImVb+TimesNewRomanPS" w:eastAsia="m6DxImVb+TimesNewRomanPS" w:hAnsi="m6DxImVb+TimesNewRomanPS" w:cs="Times New Roman"/>
          <w:i/>
          <w:color w:val="434342"/>
          <w:spacing w:val="6"/>
          <w:sz w:val="20"/>
        </w:rPr>
        <w:t>n</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434342"/>
          <w:spacing w:val="-2"/>
          <w:sz w:val="20"/>
        </w:rPr>
        <w:t xml:space="preserve"> </w:t>
      </w:r>
      <w:r w:rsidRPr="00AC57A3">
        <w:rPr>
          <w:rFonts w:ascii="iXFSY9yw+TimesNewRomanPSMT" w:eastAsia="iXFSY9yw+TimesNewRomanPSMT" w:hAnsi="iXFSY9yw+TimesNewRomanPSMT" w:cs="Times New Roman"/>
          <w:color w:val="434342"/>
          <w:spacing w:val="2"/>
          <w:sz w:val="20"/>
        </w:rPr>
        <w:t>1</w:t>
      </w:r>
      <w:r w:rsidRPr="00AC57A3">
        <w:rPr>
          <w:rFonts w:ascii="iXFSY9yw+TimesNewRomanPSMT" w:eastAsia="iXFSY9yw+TimesNewRomanPSMT" w:hAnsi="iXFSY9yw+TimesNewRomanPSMT" w:cs="Times New Roman"/>
          <w:color w:val="434342"/>
          <w:spacing w:val="-2"/>
          <w:sz w:val="20"/>
        </w:rPr>
        <w:t>-</w:t>
      </w:r>
      <w:r w:rsidRPr="00AC57A3">
        <w:rPr>
          <w:rFonts w:ascii="iXFSY9yw+TimesNewRomanPSMT" w:eastAsia="iXFSY9yw+TimesNewRomanPSMT" w:hAnsi="iXFSY9yw+TimesNewRomanPSMT" w:cs="Times New Roman"/>
          <w:color w:val="434342"/>
          <w:spacing w:val="2"/>
          <w:sz w:val="20"/>
        </w:rPr>
        <w:t>6</w:t>
      </w:r>
      <w:r w:rsidRPr="00AC57A3">
        <w:rPr>
          <w:rFonts w:ascii="iXFSY9yw+TimesNewRomanPSMT" w:eastAsia="iXFSY9yw+TimesNewRomanPSMT" w:hAnsi="iXFSY9yw+TimesNewRomanPSMT" w:cs="Times New Roman"/>
          <w:color w:val="434342"/>
          <w:sz w:val="20"/>
        </w:rPr>
        <w:t>.</w:t>
      </w:r>
      <w:r w:rsidRPr="00AC57A3">
        <w:rPr>
          <w:rFonts w:ascii="iXFSY9yw+TimesNewRomanPSMT" w:eastAsia="iXFSY9yw+TimesNewRomanPSMT" w:hAnsi="iXFSY9yw+TimesNewRomanPSMT" w:cs="Times New Roman"/>
          <w:color w:val="000000"/>
          <w:sz w:val="20"/>
        </w:rPr>
        <w:t xml:space="preserve"> </w:t>
      </w:r>
    </w:p>
    <w:p w14:paraId="0E02CA61" w14:textId="0C6ACA2E" w:rsidR="00E21CFD" w:rsidRPr="00E21CFD" w:rsidRDefault="00E21CFD" w:rsidP="00E21CFD">
      <w:pPr>
        <w:tabs>
          <w:tab w:val="left" w:pos="4692"/>
        </w:tabs>
        <w:ind w:firstLineChars="0" w:firstLine="0"/>
        <w:rPr>
          <w:rFonts w:eastAsiaTheme="minorEastAsia"/>
        </w:rPr>
      </w:pPr>
      <w:r>
        <w:rPr>
          <w:rFonts w:eastAsiaTheme="minorEastAsia"/>
        </w:rPr>
        <w:tab/>
      </w:r>
    </w:p>
    <w:sectPr w:rsidR="00E21CFD" w:rsidRPr="00E21CFD" w:rsidSect="00C20F79">
      <w:headerReference w:type="even" r:id="rId9"/>
      <w:headerReference w:type="default" r:id="rId10"/>
      <w:footerReference w:type="even" r:id="rId11"/>
      <w:footerReference w:type="default" r:id="rId12"/>
      <w:headerReference w:type="first" r:id="rId13"/>
      <w:footerReference w:type="first" r:id="rId14"/>
      <w:pgSz w:w="10885" w:h="15454"/>
      <w:pgMar w:top="454" w:right="1327" w:bottom="454" w:left="1440" w:header="720" w:footer="720" w:gutter="0"/>
      <w:cols w:space="720" w:equalWidth="0">
        <w:col w:w="8119"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9BAE" w14:textId="77777777" w:rsidR="00C12C16" w:rsidRDefault="00C12C16" w:rsidP="00491D43">
      <w:pPr>
        <w:ind w:firstLine="480"/>
      </w:pPr>
      <w:r>
        <w:separator/>
      </w:r>
    </w:p>
  </w:endnote>
  <w:endnote w:type="continuationSeparator" w:id="0">
    <w:p w14:paraId="0497AF7E" w14:textId="77777777" w:rsidR="00C12C16" w:rsidRDefault="00C12C16" w:rsidP="00491D4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iXFSY9yw+TimesNewRomanPSMT">
    <w:altName w:val="Leelawadee UI"/>
    <w:charset w:val="01"/>
    <w:family w:val="auto"/>
    <w:pitch w:val="variable"/>
    <w:sig w:usb0="01010101" w:usb1="01010101" w:usb2="01010101" w:usb3="01010101" w:csb0="01010101" w:csb1="01010101"/>
  </w:font>
  <w:font w:name="8zmtkv5c+TimesNewRomanPS">
    <w:altName w:val="Leelawadee UI"/>
    <w:charset w:val="01"/>
    <w:family w:val="auto"/>
    <w:pitch w:val="variable"/>
    <w:sig w:usb0="01010101" w:usb1="01010101" w:usb2="01010101" w:usb3="01010101" w:csb0="01010101" w:csb1="01010101"/>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4wJY0mL0+Arial">
    <w:altName w:val="Leelawadee UI"/>
    <w:charset w:val="01"/>
    <w:family w:val="auto"/>
    <w:pitch w:val="variable"/>
    <w:sig w:usb0="01010101" w:usb1="01010101" w:usb2="01010101" w:usb3="01010101" w:csb0="01010101" w:csb1="01010101"/>
  </w:font>
  <w:font w:name="Arial">
    <w:panose1 w:val="020B0604020202020204"/>
    <w:charset w:val="00"/>
    <w:family w:val="swiss"/>
    <w:pitch w:val="variable"/>
    <w:sig w:usb0="E0002EFF" w:usb1="C000785B" w:usb2="00000009" w:usb3="00000000" w:csb0="000001FF" w:csb1="00000000"/>
  </w:font>
  <w:font w:name="A2N08F7E+Times#20New#20Roman">
    <w:altName w:val="Leelawadee UI"/>
    <w:charset w:val="01"/>
    <w:family w:val="auto"/>
    <w:pitch w:val="variable"/>
    <w:sig w:usb0="01010101" w:usb1="01010101" w:usb2="01010101" w:usb3="01010101" w:csb0="01010101" w:csb1="01010101"/>
  </w:font>
  <w:font w:name="R2IbOH23+TimesNewRomanPS">
    <w:altName w:val="Leelawadee UI"/>
    <w:charset w:val="01"/>
    <w:family w:val="auto"/>
    <w:pitch w:val="variable"/>
    <w:sig w:usb0="01010101" w:usb1="01010101" w:usb2="01010101" w:usb3="01010101" w:csb0="01010101" w:csb1="01010101"/>
  </w:font>
  <w:font w:name="m6DxImVb+TimesNewRomanPS">
    <w:altName w:val="Leelawadee UI"/>
    <w:charset w:val="01"/>
    <w:family w:val="auto"/>
    <w:pitch w:val="variable"/>
    <w:sig w:usb0="01010101" w:usb1="01010101" w:usb2="01010101" w:usb3="01010101" w:csb0="01010101" w:csb1="01010101"/>
  </w:font>
  <w:font w:name="mxAEpA51+Times#20New#20Roman">
    <w:altName w:val="Leelawadee UI"/>
    <w:charset w:val="01"/>
    <w:family w:val="auto"/>
    <w:pitch w:val="variable"/>
    <w:sig w:usb0="01010101" w:usb1="01010101" w:usb2="01010101" w:usb3="01010101" w:csb0="01010101" w:csb1="01010101"/>
  </w:font>
  <w:font w:name="sA6770wB+ArialMT">
    <w:altName w:val="Leelawadee UI"/>
    <w:charset w:val="01"/>
    <w:family w:val="auto"/>
    <w:pitch w:val="variable"/>
    <w:sig w:usb0="01010101" w:usb1="01010101" w:usb2="01010101" w:usb3="01010101" w:csb0="01010101" w:csb1="01010101"/>
  </w:font>
  <w:font w:name="F2kfb77R+Times#20New#20Roman">
    <w:altName w:val="Leelawadee UI"/>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CF88" w14:textId="77777777" w:rsidR="00C20F79" w:rsidRDefault="00C20F7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8118" w14:textId="77777777" w:rsidR="00C20F79" w:rsidRDefault="00C20F7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0981" w14:textId="77777777" w:rsidR="00C20F79" w:rsidRDefault="00C20F7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449C" w14:textId="77777777" w:rsidR="00C12C16" w:rsidRDefault="00C12C16" w:rsidP="00491D43">
      <w:pPr>
        <w:ind w:firstLine="480"/>
      </w:pPr>
      <w:r>
        <w:separator/>
      </w:r>
    </w:p>
  </w:footnote>
  <w:footnote w:type="continuationSeparator" w:id="0">
    <w:p w14:paraId="7D547B40" w14:textId="77777777" w:rsidR="00C12C16" w:rsidRDefault="00C12C16" w:rsidP="00491D4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8F82" w14:textId="77777777" w:rsidR="00C20F79" w:rsidRDefault="00C20F7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5779" w14:textId="67DA8878" w:rsidR="00873442" w:rsidRDefault="00873442" w:rsidP="00873442">
    <w:pPr>
      <w:pStyle w:val="a3"/>
      <w:ind w:firstLine="360"/>
    </w:pPr>
    <w:r>
      <w:rPr>
        <w:rFonts w:hint="eastAsia"/>
      </w:rPr>
      <w:t>河北水利电力学院本科毕业生毕业设计</w:t>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ED73" w14:textId="77777777" w:rsidR="00C20F79" w:rsidRDefault="00C20F7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num w:numId="1" w16cid:durableId="1562517999">
    <w:abstractNumId w:val="8"/>
  </w:num>
  <w:num w:numId="2" w16cid:durableId="118652818">
    <w:abstractNumId w:val="6"/>
  </w:num>
  <w:num w:numId="3" w16cid:durableId="1271469720">
    <w:abstractNumId w:val="5"/>
  </w:num>
  <w:num w:numId="4" w16cid:durableId="1902400790">
    <w:abstractNumId w:val="4"/>
  </w:num>
  <w:num w:numId="5" w16cid:durableId="32273758">
    <w:abstractNumId w:val="7"/>
  </w:num>
  <w:num w:numId="6" w16cid:durableId="2045129065">
    <w:abstractNumId w:val="3"/>
  </w:num>
  <w:num w:numId="7" w16cid:durableId="1043477991">
    <w:abstractNumId w:val="2"/>
  </w:num>
  <w:num w:numId="8" w16cid:durableId="296034888">
    <w:abstractNumId w:val="1"/>
  </w:num>
  <w:num w:numId="9" w16cid:durableId="164115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E9"/>
    <w:rsid w:val="00016F2F"/>
    <w:rsid w:val="00037159"/>
    <w:rsid w:val="001479ED"/>
    <w:rsid w:val="001D0A96"/>
    <w:rsid w:val="001F1FC7"/>
    <w:rsid w:val="0021123B"/>
    <w:rsid w:val="002303CF"/>
    <w:rsid w:val="00241064"/>
    <w:rsid w:val="00305EE5"/>
    <w:rsid w:val="003133E9"/>
    <w:rsid w:val="00352400"/>
    <w:rsid w:val="003D53A3"/>
    <w:rsid w:val="00491D43"/>
    <w:rsid w:val="006A7093"/>
    <w:rsid w:val="008629B5"/>
    <w:rsid w:val="00873442"/>
    <w:rsid w:val="008A01D9"/>
    <w:rsid w:val="00944E55"/>
    <w:rsid w:val="009452AC"/>
    <w:rsid w:val="00AC57A3"/>
    <w:rsid w:val="00BA6E8B"/>
    <w:rsid w:val="00C12C16"/>
    <w:rsid w:val="00C20F79"/>
    <w:rsid w:val="00C611B3"/>
    <w:rsid w:val="00D54967"/>
    <w:rsid w:val="00E11042"/>
    <w:rsid w:val="00E21CFD"/>
    <w:rsid w:val="00E317E2"/>
    <w:rsid w:val="00EF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83E24"/>
  <w15:chartTrackingRefBased/>
  <w15:docId w15:val="{D7FA7ADF-AB1B-4CDB-8297-58B59F68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159"/>
    <w:pPr>
      <w:widowControl w:val="0"/>
      <w:spacing w:line="400" w:lineRule="exact"/>
      <w:ind w:firstLineChars="200" w:firstLine="200"/>
      <w:jc w:val="both"/>
    </w:pPr>
    <w:rPr>
      <w:rFonts w:eastAsia="宋体"/>
      <w:sz w:val="24"/>
      <w:szCs w:val="24"/>
    </w:rPr>
  </w:style>
  <w:style w:type="paragraph" w:styleId="2">
    <w:name w:val="heading 2"/>
    <w:basedOn w:val="a"/>
    <w:next w:val="a"/>
    <w:link w:val="20"/>
    <w:uiPriority w:val="9"/>
    <w:semiHidden/>
    <w:unhideWhenUsed/>
    <w:rsid w:val="00241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629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D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D43"/>
    <w:rPr>
      <w:rFonts w:eastAsia="宋体"/>
      <w:sz w:val="18"/>
      <w:szCs w:val="18"/>
    </w:rPr>
  </w:style>
  <w:style w:type="paragraph" w:styleId="a5">
    <w:name w:val="footer"/>
    <w:basedOn w:val="a"/>
    <w:link w:val="a6"/>
    <w:uiPriority w:val="99"/>
    <w:unhideWhenUsed/>
    <w:rsid w:val="00491D43"/>
    <w:pPr>
      <w:tabs>
        <w:tab w:val="center" w:pos="4153"/>
        <w:tab w:val="right" w:pos="8306"/>
      </w:tabs>
      <w:snapToGrid w:val="0"/>
      <w:jc w:val="left"/>
    </w:pPr>
    <w:rPr>
      <w:sz w:val="18"/>
      <w:szCs w:val="18"/>
    </w:rPr>
  </w:style>
  <w:style w:type="character" w:customStyle="1" w:styleId="a6">
    <w:name w:val="页脚 字符"/>
    <w:basedOn w:val="a0"/>
    <w:link w:val="a5"/>
    <w:uiPriority w:val="99"/>
    <w:rsid w:val="00491D43"/>
    <w:rPr>
      <w:rFonts w:eastAsia="宋体"/>
      <w:sz w:val="18"/>
      <w:szCs w:val="18"/>
    </w:rPr>
  </w:style>
  <w:style w:type="character" w:customStyle="1" w:styleId="20">
    <w:name w:val="标题 2 字符"/>
    <w:basedOn w:val="a0"/>
    <w:link w:val="2"/>
    <w:uiPriority w:val="9"/>
    <w:semiHidden/>
    <w:rsid w:val="0024106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629B5"/>
    <w:rPr>
      <w:rFonts w:eastAsia="宋体"/>
      <w:b/>
      <w:bCs/>
      <w:sz w:val="32"/>
      <w:szCs w:val="32"/>
    </w:rPr>
  </w:style>
  <w:style w:type="numbering" w:customStyle="1" w:styleId="1">
    <w:name w:val="无列表1"/>
    <w:next w:val="a2"/>
    <w:uiPriority w:val="99"/>
    <w:semiHidden/>
    <w:unhideWhenUsed/>
    <w:rsid w:val="008629B5"/>
  </w:style>
  <w:style w:type="numbering" w:customStyle="1" w:styleId="21">
    <w:name w:val="无列表2"/>
    <w:next w:val="a2"/>
    <w:uiPriority w:val="99"/>
    <w:semiHidden/>
    <w:unhideWhenUsed/>
    <w:rsid w:val="00AC57A3"/>
  </w:style>
  <w:style w:type="paragraph" w:customStyle="1" w:styleId="a7">
    <w:name w:val="一级标题"/>
    <w:basedOn w:val="a"/>
    <w:link w:val="a8"/>
    <w:qFormat/>
    <w:rsid w:val="008A01D9"/>
    <w:pPr>
      <w:jc w:val="center"/>
    </w:pPr>
    <w:rPr>
      <w:rFonts w:ascii="黑体" w:eastAsia="黑体" w:hAnsi="黑体"/>
      <w:sz w:val="32"/>
    </w:rPr>
  </w:style>
  <w:style w:type="paragraph" w:customStyle="1" w:styleId="a9">
    <w:name w:val="二级标题"/>
    <w:basedOn w:val="a"/>
    <w:link w:val="aa"/>
    <w:qFormat/>
    <w:rsid w:val="008A01D9"/>
    <w:pPr>
      <w:jc w:val="left"/>
    </w:pPr>
    <w:rPr>
      <w:rFonts w:ascii="黑体" w:eastAsia="黑体" w:hAnsi="黑体"/>
      <w:sz w:val="30"/>
      <w:szCs w:val="30"/>
    </w:rPr>
  </w:style>
  <w:style w:type="character" w:customStyle="1" w:styleId="a8">
    <w:name w:val="一级标题 字符"/>
    <w:basedOn w:val="a0"/>
    <w:link w:val="a7"/>
    <w:rsid w:val="008A01D9"/>
    <w:rPr>
      <w:rFonts w:ascii="黑体" w:eastAsia="黑体" w:hAnsi="黑体"/>
      <w:sz w:val="32"/>
      <w:szCs w:val="24"/>
    </w:rPr>
  </w:style>
  <w:style w:type="character" w:customStyle="1" w:styleId="aa">
    <w:name w:val="二级标题 字符"/>
    <w:basedOn w:val="a0"/>
    <w:link w:val="a9"/>
    <w:rsid w:val="008A01D9"/>
    <w:rPr>
      <w:rFonts w:ascii="黑体" w:eastAsia="黑体" w:hAnsi="黑体"/>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768">
      <w:bodyDiv w:val="1"/>
      <w:marLeft w:val="0"/>
      <w:marRight w:val="0"/>
      <w:marTop w:val="0"/>
      <w:marBottom w:val="0"/>
      <w:divBdr>
        <w:top w:val="none" w:sz="0" w:space="0" w:color="auto"/>
        <w:left w:val="none" w:sz="0" w:space="0" w:color="auto"/>
        <w:bottom w:val="none" w:sz="0" w:space="0" w:color="auto"/>
        <w:right w:val="none" w:sz="0" w:space="0" w:color="auto"/>
      </w:divBdr>
    </w:div>
    <w:div w:id="14378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1A86-169D-4E63-AD62-FA9C893B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仕恒 刘</dc:creator>
  <cp:keywords/>
  <dc:description/>
  <cp:lastModifiedBy>仕恒 刘</cp:lastModifiedBy>
  <cp:revision>13</cp:revision>
  <cp:lastPrinted>2023-02-11T05:24:00Z</cp:lastPrinted>
  <dcterms:created xsi:type="dcterms:W3CDTF">2023-02-01T04:14:00Z</dcterms:created>
  <dcterms:modified xsi:type="dcterms:W3CDTF">2023-02-12T09:46:00Z</dcterms:modified>
</cp:coreProperties>
</file>